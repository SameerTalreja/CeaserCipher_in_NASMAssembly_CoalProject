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400C" w14:textId="58E06995" w:rsidR="00752FE7" w:rsidRPr="009F704E" w:rsidRDefault="006A0B4F" w:rsidP="009F704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F704E">
        <w:rPr>
          <w:rFonts w:asciiTheme="majorBidi" w:hAnsiTheme="majorBidi" w:cstheme="majorBidi"/>
          <w:b/>
          <w:bCs/>
          <w:sz w:val="40"/>
          <w:szCs w:val="40"/>
        </w:rPr>
        <w:t xml:space="preserve">Semester Project </w:t>
      </w:r>
      <w:r w:rsidR="00E666D6">
        <w:rPr>
          <w:rFonts w:asciiTheme="majorBidi" w:hAnsiTheme="majorBidi" w:cstheme="majorBidi"/>
          <w:b/>
          <w:bCs/>
          <w:sz w:val="40"/>
          <w:szCs w:val="40"/>
        </w:rPr>
        <w:t>Report</w:t>
      </w:r>
    </w:p>
    <w:p w14:paraId="3E50E588" w14:textId="77777777" w:rsidR="009F704E" w:rsidRDefault="009F704E" w:rsidP="001A7259">
      <w:pPr>
        <w:rPr>
          <w:rFonts w:asciiTheme="majorBidi" w:hAnsiTheme="majorBidi" w:cstheme="majorBidi"/>
          <w:b/>
          <w:bCs/>
        </w:rPr>
      </w:pPr>
    </w:p>
    <w:p w14:paraId="31354DCA" w14:textId="3BCEB030" w:rsidR="00E666D6" w:rsidRPr="00E666D6" w:rsidRDefault="00000000" w:rsidP="00E666D6">
      <w:pPr>
        <w:rPr>
          <w:b/>
          <w:bCs/>
          <w:sz w:val="44"/>
          <w:szCs w:val="44"/>
        </w:rPr>
      </w:pPr>
      <w:r w:rsidRPr="00E666D6">
        <w:rPr>
          <w:rFonts w:asciiTheme="majorBidi" w:hAnsiTheme="majorBidi" w:cstheme="majorBidi"/>
          <w:b/>
          <w:bCs/>
        </w:rPr>
        <w:t>Project Title</w:t>
      </w:r>
      <w:r w:rsidRPr="00E666D6">
        <w:rPr>
          <w:rFonts w:asciiTheme="majorBidi" w:hAnsiTheme="majorBidi" w:cstheme="majorBidi"/>
          <w:b/>
          <w:bCs/>
          <w:sz w:val="12"/>
          <w:szCs w:val="12"/>
        </w:rPr>
        <w:t>:</w:t>
      </w:r>
      <w:r w:rsidRPr="00E666D6">
        <w:rPr>
          <w:rFonts w:asciiTheme="majorBidi" w:hAnsiTheme="majorBidi" w:cstheme="majorBidi"/>
          <w:sz w:val="12"/>
          <w:szCs w:val="12"/>
        </w:rPr>
        <w:t xml:space="preserve"> </w:t>
      </w:r>
      <w:r w:rsidR="00E666D6" w:rsidRPr="00E666D6">
        <w:rPr>
          <w:b/>
          <w:bCs/>
          <w:sz w:val="24"/>
          <w:szCs w:val="24"/>
        </w:rPr>
        <w:t>Caesar Cipher in NASM x86 Assembly</w:t>
      </w:r>
    </w:p>
    <w:p w14:paraId="7D0DE8D1" w14:textId="64F61B71" w:rsidR="00752FE7" w:rsidRPr="001A7259" w:rsidRDefault="00752FE7" w:rsidP="001A7259">
      <w:pPr>
        <w:rPr>
          <w:rFonts w:asciiTheme="majorBidi" w:hAnsiTheme="majorBidi" w:cstheme="majorBidi"/>
        </w:rPr>
      </w:pPr>
    </w:p>
    <w:p w14:paraId="22DDA7A4" w14:textId="77777777" w:rsidR="00E666D6" w:rsidRDefault="009D50DD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  <w:b/>
          <w:bCs/>
        </w:rPr>
        <w:t>Student's Name</w:t>
      </w:r>
      <w:r w:rsidR="00E666D6" w:rsidRPr="001A7259">
        <w:rPr>
          <w:rFonts w:asciiTheme="majorBidi" w:hAnsiTheme="majorBidi" w:cstheme="majorBidi"/>
          <w:b/>
          <w:bCs/>
        </w:rPr>
        <w:t>:</w:t>
      </w:r>
      <w:r w:rsidR="00E666D6" w:rsidRPr="001A7259">
        <w:rPr>
          <w:rFonts w:asciiTheme="majorBidi" w:hAnsiTheme="majorBidi" w:cstheme="majorBidi"/>
        </w:rPr>
        <w:t xml:space="preserve"> </w:t>
      </w:r>
    </w:p>
    <w:p w14:paraId="54581767" w14:textId="62FA3DD2" w:rsidR="009D50DD" w:rsidRPr="001A7259" w:rsidRDefault="00E666D6" w:rsidP="00E666D6">
      <w:pPr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9D50DD" w:rsidRPr="001A7259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Sameer Talreja (457795)</w:t>
      </w:r>
    </w:p>
    <w:p w14:paraId="2D1C01B1" w14:textId="6E23C57D" w:rsidR="009D50DD" w:rsidRPr="001A7259" w:rsidRDefault="009D50DD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</w:rPr>
        <w:tab/>
      </w:r>
      <w:r w:rsidRPr="001A7259">
        <w:rPr>
          <w:rFonts w:asciiTheme="majorBidi" w:hAnsiTheme="majorBidi" w:cstheme="majorBidi"/>
        </w:rPr>
        <w:tab/>
      </w:r>
      <w:r w:rsidR="007A79E9">
        <w:rPr>
          <w:rFonts w:asciiTheme="majorBidi" w:hAnsiTheme="majorBidi" w:cstheme="majorBidi"/>
        </w:rPr>
        <w:tab/>
      </w:r>
      <w:r w:rsidRPr="001A7259">
        <w:rPr>
          <w:rFonts w:asciiTheme="majorBidi" w:hAnsiTheme="majorBidi" w:cstheme="majorBidi"/>
        </w:rPr>
        <w:t xml:space="preserve">b. </w:t>
      </w:r>
      <w:r w:rsidR="00E666D6">
        <w:rPr>
          <w:rFonts w:asciiTheme="majorBidi" w:hAnsiTheme="majorBidi" w:cstheme="majorBidi"/>
        </w:rPr>
        <w:t>Abdul Basit (469017)</w:t>
      </w:r>
    </w:p>
    <w:p w14:paraId="395E78BF" w14:textId="51736B38" w:rsidR="009D50DD" w:rsidRPr="001A7259" w:rsidRDefault="009D50DD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</w:rPr>
        <w:tab/>
      </w:r>
      <w:r w:rsidRPr="001A7259">
        <w:rPr>
          <w:rFonts w:asciiTheme="majorBidi" w:hAnsiTheme="majorBidi" w:cstheme="majorBidi"/>
        </w:rPr>
        <w:tab/>
      </w:r>
      <w:r w:rsidR="007A79E9">
        <w:rPr>
          <w:rFonts w:asciiTheme="majorBidi" w:hAnsiTheme="majorBidi" w:cstheme="majorBidi"/>
        </w:rPr>
        <w:tab/>
      </w:r>
      <w:r w:rsidRPr="001A7259">
        <w:rPr>
          <w:rFonts w:asciiTheme="majorBidi" w:hAnsiTheme="majorBidi" w:cstheme="majorBidi"/>
        </w:rPr>
        <w:t>c.</w:t>
      </w:r>
      <w:r w:rsidR="00E666D6">
        <w:rPr>
          <w:rFonts w:asciiTheme="majorBidi" w:hAnsiTheme="majorBidi" w:cstheme="majorBidi"/>
        </w:rPr>
        <w:t xml:space="preserve"> Bismillah (457434)</w:t>
      </w:r>
      <w:r w:rsidR="007A79E9">
        <w:rPr>
          <w:rFonts w:asciiTheme="majorBidi" w:hAnsiTheme="majorBidi" w:cstheme="majorBidi"/>
        </w:rPr>
        <w:t xml:space="preserve"> </w:t>
      </w:r>
    </w:p>
    <w:p w14:paraId="612B1E36" w14:textId="6D5C36E1" w:rsidR="009D50DD" w:rsidRPr="001A7259" w:rsidRDefault="009D50DD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</w:rPr>
        <w:tab/>
      </w:r>
      <w:r w:rsidRPr="001A7259">
        <w:rPr>
          <w:rFonts w:asciiTheme="majorBidi" w:hAnsiTheme="majorBidi" w:cstheme="majorBidi"/>
        </w:rPr>
        <w:tab/>
      </w:r>
      <w:r w:rsidR="007A79E9">
        <w:rPr>
          <w:rFonts w:asciiTheme="majorBidi" w:hAnsiTheme="majorBidi" w:cstheme="majorBidi"/>
        </w:rPr>
        <w:tab/>
      </w:r>
    </w:p>
    <w:p w14:paraId="1B5F6C2B" w14:textId="7F44F227" w:rsidR="00752FE7" w:rsidRPr="001A7259" w:rsidRDefault="00000000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  <w:b/>
          <w:bCs/>
        </w:rPr>
        <w:t>Course Name:</w:t>
      </w:r>
      <w:r w:rsidRPr="001A7259">
        <w:rPr>
          <w:rFonts w:asciiTheme="majorBidi" w:hAnsiTheme="majorBidi" w:cstheme="majorBidi"/>
        </w:rPr>
        <w:t xml:space="preserve"> </w:t>
      </w:r>
      <w:r w:rsidR="009D50DD" w:rsidRPr="001A7259">
        <w:rPr>
          <w:rFonts w:asciiTheme="majorBidi" w:hAnsiTheme="majorBidi" w:cstheme="majorBidi"/>
        </w:rPr>
        <w:t>CS-235: Computer Organization and Assembly Language (COAL)</w:t>
      </w:r>
    </w:p>
    <w:p w14:paraId="36C56991" w14:textId="58E2F8C8" w:rsidR="00752FE7" w:rsidRPr="001A7259" w:rsidRDefault="00000000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  <w:b/>
          <w:bCs/>
        </w:rPr>
        <w:t>Instructor Name:</w:t>
      </w:r>
      <w:r w:rsidRPr="001A7259">
        <w:rPr>
          <w:rFonts w:asciiTheme="majorBidi" w:hAnsiTheme="majorBidi" w:cstheme="majorBidi"/>
        </w:rPr>
        <w:t xml:space="preserve"> </w:t>
      </w:r>
      <w:r w:rsidR="007A79E9">
        <w:rPr>
          <w:rFonts w:asciiTheme="majorBidi" w:hAnsiTheme="majorBidi" w:cstheme="majorBidi"/>
        </w:rPr>
        <w:t>Engr Muhammad Abid Hussain</w:t>
      </w:r>
    </w:p>
    <w:p w14:paraId="4E6F9F24" w14:textId="6A271881" w:rsidR="00752FE7" w:rsidRPr="001A7259" w:rsidRDefault="00000000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  <w:b/>
          <w:bCs/>
        </w:rPr>
        <w:t>Semester:</w:t>
      </w:r>
      <w:r w:rsidRPr="001A7259">
        <w:rPr>
          <w:rFonts w:asciiTheme="majorBidi" w:hAnsiTheme="majorBidi" w:cstheme="majorBidi"/>
        </w:rPr>
        <w:t xml:space="preserve"> Spring 2025</w:t>
      </w:r>
    </w:p>
    <w:p w14:paraId="2B38FC26" w14:textId="17AEA4F9" w:rsidR="00752FE7" w:rsidRDefault="00000000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</w:rPr>
        <w:t xml:space="preserve">Date: </w:t>
      </w:r>
      <w:r w:rsidR="00E666D6">
        <w:rPr>
          <w:rFonts w:asciiTheme="majorBidi" w:hAnsiTheme="majorBidi" w:cstheme="majorBidi"/>
        </w:rPr>
        <w:t>2</w:t>
      </w:r>
      <w:r w:rsidR="009F704E">
        <w:rPr>
          <w:rFonts w:asciiTheme="majorBidi" w:hAnsiTheme="majorBidi" w:cstheme="majorBidi"/>
        </w:rPr>
        <w:t>3 June 2025</w:t>
      </w:r>
    </w:p>
    <w:p w14:paraId="79A3EE09" w14:textId="77777777" w:rsidR="009F704E" w:rsidRDefault="009F704E" w:rsidP="001A7259">
      <w:pPr>
        <w:rPr>
          <w:rFonts w:asciiTheme="majorBidi" w:hAnsiTheme="majorBidi" w:cstheme="majorBidi"/>
        </w:rPr>
      </w:pPr>
    </w:p>
    <w:p w14:paraId="26517AD1" w14:textId="54AA1F48" w:rsidR="009F704E" w:rsidRDefault="009F704E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896" behindDoc="1" locked="0" layoutInCell="1" allowOverlap="1" wp14:anchorId="4FAE1C18" wp14:editId="5EF31747">
            <wp:simplePos x="0" y="0"/>
            <wp:positionH relativeFrom="column">
              <wp:posOffset>1781175</wp:posOffset>
            </wp:positionH>
            <wp:positionV relativeFrom="paragraph">
              <wp:posOffset>156210</wp:posOffset>
            </wp:positionV>
            <wp:extent cx="1920264" cy="1922780"/>
            <wp:effectExtent l="0" t="0" r="3810" b="1270"/>
            <wp:wrapTight wrapText="bothSides">
              <wp:wrapPolygon edited="0">
                <wp:start x="8143" y="0"/>
                <wp:lineTo x="6857" y="214"/>
                <wp:lineTo x="2143" y="2782"/>
                <wp:lineTo x="1500" y="4494"/>
                <wp:lineTo x="214" y="6848"/>
                <wp:lineTo x="0" y="8346"/>
                <wp:lineTo x="0" y="13910"/>
                <wp:lineTo x="1500" y="17120"/>
                <wp:lineTo x="1500" y="17548"/>
                <wp:lineTo x="5143" y="20544"/>
                <wp:lineTo x="7714" y="21400"/>
                <wp:lineTo x="8143" y="21400"/>
                <wp:lineTo x="13286" y="21400"/>
                <wp:lineTo x="13714" y="21400"/>
                <wp:lineTo x="16286" y="20544"/>
                <wp:lineTo x="19929" y="17548"/>
                <wp:lineTo x="19929" y="17120"/>
                <wp:lineTo x="21429" y="13910"/>
                <wp:lineTo x="21429" y="8346"/>
                <wp:lineTo x="21214" y="6848"/>
                <wp:lineTo x="19929" y="4494"/>
                <wp:lineTo x="19286" y="2782"/>
                <wp:lineTo x="14786" y="214"/>
                <wp:lineTo x="13286" y="0"/>
                <wp:lineTo x="8143" y="0"/>
              </wp:wrapPolygon>
            </wp:wrapTight>
            <wp:docPr id="15465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64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4B2A6" w14:textId="1E2C3CE8" w:rsidR="009F704E" w:rsidRDefault="009F704E" w:rsidP="001A7259">
      <w:pPr>
        <w:rPr>
          <w:rFonts w:asciiTheme="majorBidi" w:hAnsiTheme="majorBidi" w:cstheme="majorBidi"/>
        </w:rPr>
      </w:pPr>
    </w:p>
    <w:p w14:paraId="4B84476A" w14:textId="3AEA96DB" w:rsidR="009F704E" w:rsidRDefault="009F704E" w:rsidP="001A7259">
      <w:pPr>
        <w:rPr>
          <w:rFonts w:asciiTheme="majorBidi" w:hAnsiTheme="majorBidi" w:cstheme="majorBidi"/>
        </w:rPr>
      </w:pPr>
    </w:p>
    <w:p w14:paraId="24549788" w14:textId="77777777" w:rsidR="009F704E" w:rsidRDefault="009F704E" w:rsidP="001A7259">
      <w:pPr>
        <w:rPr>
          <w:rFonts w:asciiTheme="majorBidi" w:hAnsiTheme="majorBidi" w:cstheme="majorBidi"/>
        </w:rPr>
      </w:pPr>
    </w:p>
    <w:p w14:paraId="065D713F" w14:textId="77777777" w:rsidR="009F704E" w:rsidRDefault="009F704E" w:rsidP="001A7259">
      <w:pPr>
        <w:rPr>
          <w:rFonts w:asciiTheme="majorBidi" w:hAnsiTheme="majorBidi" w:cstheme="majorBidi"/>
        </w:rPr>
      </w:pPr>
    </w:p>
    <w:p w14:paraId="056578AD" w14:textId="77777777" w:rsidR="009F704E" w:rsidRDefault="009F704E" w:rsidP="001A7259">
      <w:pPr>
        <w:rPr>
          <w:rFonts w:asciiTheme="majorBidi" w:hAnsiTheme="majorBidi" w:cstheme="majorBidi"/>
        </w:rPr>
      </w:pPr>
    </w:p>
    <w:p w14:paraId="64DF1A65" w14:textId="77777777" w:rsidR="009F704E" w:rsidRDefault="009F704E" w:rsidP="001A7259">
      <w:pPr>
        <w:rPr>
          <w:rFonts w:asciiTheme="majorBidi" w:hAnsiTheme="majorBidi" w:cstheme="majorBidi"/>
        </w:rPr>
      </w:pPr>
    </w:p>
    <w:p w14:paraId="70274E7E" w14:textId="77777777" w:rsidR="009F704E" w:rsidRDefault="009F704E" w:rsidP="001A7259">
      <w:pPr>
        <w:rPr>
          <w:rFonts w:asciiTheme="majorBidi" w:hAnsiTheme="majorBidi" w:cstheme="majorBidi"/>
        </w:rPr>
      </w:pPr>
    </w:p>
    <w:p w14:paraId="4A936176" w14:textId="77777777" w:rsidR="009F704E" w:rsidRDefault="009F704E" w:rsidP="001A7259">
      <w:pPr>
        <w:rPr>
          <w:rFonts w:asciiTheme="majorBidi" w:hAnsiTheme="majorBidi" w:cstheme="majorBidi"/>
        </w:rPr>
      </w:pPr>
    </w:p>
    <w:p w14:paraId="4DFA66BC" w14:textId="77777777" w:rsidR="00E666D6" w:rsidRDefault="00E666D6" w:rsidP="001A7259">
      <w:pPr>
        <w:rPr>
          <w:rFonts w:asciiTheme="majorBidi" w:hAnsiTheme="majorBidi" w:cstheme="majorBidi"/>
        </w:rPr>
      </w:pPr>
    </w:p>
    <w:p w14:paraId="2BE5BC0C" w14:textId="77777777" w:rsidR="009F704E" w:rsidRDefault="009F704E" w:rsidP="001A7259">
      <w:pPr>
        <w:rPr>
          <w:rFonts w:asciiTheme="majorBidi" w:hAnsiTheme="majorBidi" w:cstheme="majorBidi"/>
        </w:rPr>
      </w:pPr>
    </w:p>
    <w:p w14:paraId="6D5691CF" w14:textId="77777777" w:rsidR="009F704E" w:rsidRDefault="009F704E" w:rsidP="001A7259">
      <w:pPr>
        <w:rPr>
          <w:rFonts w:asciiTheme="majorBidi" w:hAnsiTheme="majorBidi" w:cstheme="majorBidi"/>
        </w:rPr>
      </w:pPr>
    </w:p>
    <w:p w14:paraId="68F524B0" w14:textId="4B356DC6" w:rsidR="009F704E" w:rsidRPr="009F704E" w:rsidRDefault="009F704E" w:rsidP="009F704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A7259">
        <w:rPr>
          <w:rFonts w:asciiTheme="majorBidi" w:hAnsiTheme="majorBidi" w:cstheme="majorBidi"/>
          <w:b/>
          <w:bCs/>
          <w:sz w:val="28"/>
          <w:szCs w:val="28"/>
        </w:rPr>
        <w:lastRenderedPageBreak/>
        <w:t>Department of Computer Science</w:t>
      </w:r>
    </w:p>
    <w:p w14:paraId="442E1000" w14:textId="4B6928C6" w:rsidR="00752FE7" w:rsidRPr="009F704E" w:rsidRDefault="001A7259" w:rsidP="009F704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F704E">
        <w:rPr>
          <w:rFonts w:asciiTheme="majorBidi" w:hAnsiTheme="majorBidi" w:cstheme="majorBidi"/>
          <w:b/>
          <w:bCs/>
          <w:sz w:val="36"/>
          <w:szCs w:val="36"/>
        </w:rPr>
        <w:t xml:space="preserve">NUST </w:t>
      </w:r>
      <w:r w:rsidR="009F704E" w:rsidRPr="009F704E">
        <w:rPr>
          <w:rFonts w:asciiTheme="majorBidi" w:hAnsiTheme="majorBidi" w:cstheme="majorBidi"/>
          <w:b/>
          <w:bCs/>
          <w:sz w:val="36"/>
          <w:szCs w:val="36"/>
        </w:rPr>
        <w:t>Balochistan Campus (NBC), Quetta</w:t>
      </w:r>
    </w:p>
    <w:p w14:paraId="3628B3CE" w14:textId="03265E82" w:rsidR="00752FE7" w:rsidRPr="001A7259" w:rsidRDefault="00000000" w:rsidP="001A72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A7259">
        <w:rPr>
          <w:rFonts w:asciiTheme="majorBidi" w:hAnsiTheme="majorBidi" w:cstheme="majorBidi"/>
          <w:b/>
          <w:bCs/>
          <w:sz w:val="32"/>
          <w:szCs w:val="32"/>
        </w:rPr>
        <w:t>Contents</w:t>
      </w:r>
    </w:p>
    <w:p w14:paraId="5286BD93" w14:textId="77777777" w:rsidR="00752FE7" w:rsidRPr="001A7259" w:rsidRDefault="00000000" w:rsidP="001A7259">
      <w:pPr>
        <w:rPr>
          <w:rFonts w:asciiTheme="majorBidi" w:hAnsiTheme="majorBidi" w:cstheme="majorBidi"/>
          <w:sz w:val="24"/>
          <w:szCs w:val="24"/>
        </w:rPr>
      </w:pPr>
      <w:r w:rsidRPr="001A7259">
        <w:rPr>
          <w:rFonts w:asciiTheme="majorBidi" w:hAnsiTheme="majorBidi" w:cstheme="majorBidi"/>
          <w:sz w:val="24"/>
          <w:szCs w:val="24"/>
        </w:rPr>
        <w:t>1. Motivation</w:t>
      </w:r>
    </w:p>
    <w:p w14:paraId="1623A525" w14:textId="77777777" w:rsidR="00752FE7" w:rsidRPr="001A7259" w:rsidRDefault="00000000" w:rsidP="001A7259">
      <w:pPr>
        <w:rPr>
          <w:rFonts w:asciiTheme="majorBidi" w:hAnsiTheme="majorBidi" w:cstheme="majorBidi"/>
          <w:sz w:val="24"/>
          <w:szCs w:val="24"/>
        </w:rPr>
      </w:pPr>
      <w:r w:rsidRPr="001A7259">
        <w:rPr>
          <w:rFonts w:asciiTheme="majorBidi" w:hAnsiTheme="majorBidi" w:cstheme="majorBidi"/>
          <w:sz w:val="24"/>
          <w:szCs w:val="24"/>
        </w:rPr>
        <w:t>2. Introduction</w:t>
      </w:r>
    </w:p>
    <w:p w14:paraId="70832FC4" w14:textId="77777777" w:rsidR="00752FE7" w:rsidRPr="001A7259" w:rsidRDefault="00000000" w:rsidP="001A7259">
      <w:pPr>
        <w:rPr>
          <w:rFonts w:asciiTheme="majorBidi" w:hAnsiTheme="majorBidi" w:cstheme="majorBidi"/>
          <w:sz w:val="24"/>
          <w:szCs w:val="24"/>
        </w:rPr>
      </w:pPr>
      <w:r w:rsidRPr="001A7259">
        <w:rPr>
          <w:rFonts w:asciiTheme="majorBidi" w:hAnsiTheme="majorBidi" w:cstheme="majorBidi"/>
          <w:sz w:val="24"/>
          <w:szCs w:val="24"/>
        </w:rPr>
        <w:t>3. Background Knowledge</w:t>
      </w:r>
    </w:p>
    <w:p w14:paraId="73CC5C4C" w14:textId="77777777" w:rsidR="00752FE7" w:rsidRPr="001A7259" w:rsidRDefault="00000000" w:rsidP="001A7259">
      <w:pPr>
        <w:rPr>
          <w:rFonts w:asciiTheme="majorBidi" w:hAnsiTheme="majorBidi" w:cstheme="majorBidi"/>
          <w:sz w:val="24"/>
          <w:szCs w:val="24"/>
        </w:rPr>
      </w:pPr>
      <w:r w:rsidRPr="001A7259">
        <w:rPr>
          <w:rFonts w:asciiTheme="majorBidi" w:hAnsiTheme="majorBidi" w:cstheme="majorBidi"/>
          <w:sz w:val="24"/>
          <w:szCs w:val="24"/>
        </w:rPr>
        <w:t>4. Problem Statement</w:t>
      </w:r>
    </w:p>
    <w:p w14:paraId="01FDD79C" w14:textId="1E34ADC3" w:rsidR="00752FE7" w:rsidRDefault="00000000" w:rsidP="00E666D6">
      <w:pPr>
        <w:rPr>
          <w:rFonts w:asciiTheme="majorBidi" w:hAnsiTheme="majorBidi" w:cstheme="majorBidi"/>
          <w:sz w:val="24"/>
          <w:szCs w:val="24"/>
        </w:rPr>
      </w:pPr>
      <w:r w:rsidRPr="001A7259">
        <w:rPr>
          <w:rFonts w:asciiTheme="majorBidi" w:hAnsiTheme="majorBidi" w:cstheme="majorBidi"/>
          <w:sz w:val="24"/>
          <w:szCs w:val="24"/>
        </w:rPr>
        <w:t xml:space="preserve">5. </w:t>
      </w:r>
      <w:r w:rsidR="00E666D6">
        <w:rPr>
          <w:rFonts w:asciiTheme="majorBidi" w:hAnsiTheme="majorBidi" w:cstheme="majorBidi"/>
          <w:sz w:val="24"/>
          <w:szCs w:val="24"/>
        </w:rPr>
        <w:t>Objectives</w:t>
      </w:r>
    </w:p>
    <w:p w14:paraId="42C30444" w14:textId="04C52D63" w:rsidR="00E666D6" w:rsidRPr="001A7259" w:rsidRDefault="00E666D6" w:rsidP="00E666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Flowchart</w:t>
      </w:r>
    </w:p>
    <w:p w14:paraId="024522DD" w14:textId="6E91F9D1" w:rsidR="00752FE7" w:rsidRDefault="00E666D6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000000" w:rsidRPr="001A7259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Program Structure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23A89DD" w14:textId="66652139" w:rsidR="00E666D6" w:rsidRDefault="00E666D6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 Subroutines</w:t>
      </w:r>
    </w:p>
    <w:p w14:paraId="26CDF749" w14:textId="30B8D1B2" w:rsidR="005356F1" w:rsidRDefault="005356F1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9.</w:t>
      </w:r>
      <w:r w:rsidRPr="005356F1">
        <w:rPr>
          <w:rFonts w:ascii="Cambria Math" w:hAnsi="Cambria Math"/>
          <w:b/>
          <w:bCs/>
          <w:iCs/>
          <w:sz w:val="28"/>
          <w:szCs w:val="28"/>
        </w:rPr>
        <w:t xml:space="preserve"> </w:t>
      </w:r>
      <w:r w:rsidRPr="005356F1">
        <w:rPr>
          <w:rFonts w:ascii="Cambria Math" w:hAnsi="Cambria Math"/>
          <w:iCs/>
        </w:rPr>
        <w:t>Caesar Cipher Logic</w:t>
      </w:r>
    </w:p>
    <w:p w14:paraId="0ED78FD0" w14:textId="51F29AC5" w:rsidR="00E666D6" w:rsidRDefault="005356F1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="00E666D6">
        <w:rPr>
          <w:rFonts w:asciiTheme="majorBidi" w:hAnsiTheme="majorBidi" w:cstheme="majorBidi"/>
          <w:sz w:val="24"/>
          <w:szCs w:val="24"/>
        </w:rPr>
        <w:t>. Features</w:t>
      </w:r>
    </w:p>
    <w:p w14:paraId="219E41CB" w14:textId="49BF0E0D" w:rsidR="00E666D6" w:rsidRDefault="00E666D6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5356F1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. Limitations</w:t>
      </w:r>
    </w:p>
    <w:p w14:paraId="63F84DEA" w14:textId="07E622B4" w:rsidR="00E666D6" w:rsidRPr="001A7259" w:rsidRDefault="00E666D6" w:rsidP="00E666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5356F1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.Conclusion</w:t>
      </w:r>
    </w:p>
    <w:p w14:paraId="7833E0A3" w14:textId="56519427" w:rsidR="00752FE7" w:rsidRPr="001A7259" w:rsidRDefault="00E666D6" w:rsidP="001A72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5356F1">
        <w:rPr>
          <w:rFonts w:asciiTheme="majorBidi" w:hAnsiTheme="majorBidi" w:cstheme="majorBidi"/>
          <w:sz w:val="24"/>
          <w:szCs w:val="24"/>
        </w:rPr>
        <w:t>3</w:t>
      </w:r>
      <w:r w:rsidR="00000000" w:rsidRPr="001A7259">
        <w:rPr>
          <w:rFonts w:asciiTheme="majorBidi" w:hAnsiTheme="majorBidi" w:cstheme="majorBidi"/>
          <w:sz w:val="24"/>
          <w:szCs w:val="24"/>
        </w:rPr>
        <w:t>. References</w:t>
      </w:r>
    </w:p>
    <w:p w14:paraId="793DC060" w14:textId="77777777" w:rsidR="00752FE7" w:rsidRPr="001A7259" w:rsidRDefault="00000000" w:rsidP="001A7259">
      <w:pPr>
        <w:rPr>
          <w:rFonts w:asciiTheme="majorBidi" w:hAnsiTheme="majorBidi" w:cstheme="majorBidi"/>
        </w:rPr>
      </w:pPr>
      <w:r w:rsidRPr="001A7259">
        <w:rPr>
          <w:rFonts w:asciiTheme="majorBidi" w:hAnsiTheme="majorBidi" w:cstheme="majorBidi"/>
        </w:rPr>
        <w:br w:type="page"/>
      </w:r>
    </w:p>
    <w:p w14:paraId="510A2A1F" w14:textId="77777777" w:rsidR="00752FE7" w:rsidRPr="001A7259" w:rsidRDefault="00000000" w:rsidP="001A72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A7259">
        <w:rPr>
          <w:rFonts w:asciiTheme="majorBidi" w:hAnsiTheme="majorBidi" w:cstheme="majorBidi"/>
          <w:b/>
          <w:bCs/>
          <w:sz w:val="32"/>
          <w:szCs w:val="32"/>
        </w:rPr>
        <w:lastRenderedPageBreak/>
        <w:t>1. Motivation</w:t>
      </w:r>
    </w:p>
    <w:p w14:paraId="63C72A9A" w14:textId="77777777" w:rsidR="00E666D6" w:rsidRPr="00E666D6" w:rsidRDefault="00E666D6" w:rsidP="00F42404">
      <w:p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The motivation for selecting the Caesar Cipher lies in its blend of simplicity and educational richness. It provides an approachable starting point for understanding cryptographic principles while requiring hands-on mastery of fundamental assembly language constructs. Implementing the Caesar Cipher in NASM x86 enhances understanding of:</w:t>
      </w:r>
    </w:p>
    <w:p w14:paraId="6ABA3746" w14:textId="77777777" w:rsidR="00E666D6" w:rsidRPr="00E666D6" w:rsidRDefault="00E666D6" w:rsidP="00F42404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ASCII manipulation</w:t>
      </w:r>
    </w:p>
    <w:p w14:paraId="04E776C3" w14:textId="77777777" w:rsidR="00E666D6" w:rsidRPr="00E666D6" w:rsidRDefault="00E666D6" w:rsidP="00F42404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System-level I/O using Linux interrupts</w:t>
      </w:r>
    </w:p>
    <w:p w14:paraId="3EC3D3C2" w14:textId="77777777" w:rsidR="00E666D6" w:rsidRPr="00E666D6" w:rsidRDefault="00E666D6" w:rsidP="00F42404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String and arithmetic operations at the hardware-near level</w:t>
      </w:r>
    </w:p>
    <w:p w14:paraId="799F86CD" w14:textId="77777777" w:rsidR="00E666D6" w:rsidRPr="00E666D6" w:rsidRDefault="00E666D6" w:rsidP="00F42404">
      <w:p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This project not only deepens theoretical knowledge of encryption but also strengthens practical skills in low-level programming, forming a base for more advanced cryptographic and systems programming in future studies.</w:t>
      </w:r>
    </w:p>
    <w:p w14:paraId="49E5B9D3" w14:textId="77777777" w:rsidR="00AD6549" w:rsidRPr="001A7259" w:rsidRDefault="00AD6549" w:rsidP="001A7259">
      <w:pPr>
        <w:rPr>
          <w:rFonts w:asciiTheme="majorBidi" w:hAnsiTheme="majorBidi" w:cstheme="majorBidi"/>
        </w:rPr>
      </w:pPr>
    </w:p>
    <w:p w14:paraId="548F67F1" w14:textId="49BB88C2" w:rsidR="00752FE7" w:rsidRPr="001A7259" w:rsidRDefault="00000000" w:rsidP="001A72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A7259">
        <w:rPr>
          <w:rFonts w:asciiTheme="majorBidi" w:hAnsiTheme="majorBidi" w:cstheme="majorBidi"/>
          <w:b/>
          <w:bCs/>
          <w:sz w:val="32"/>
          <w:szCs w:val="32"/>
        </w:rPr>
        <w:t>2. Introduction</w:t>
      </w:r>
    </w:p>
    <w:p w14:paraId="316AA6B5" w14:textId="77777777" w:rsidR="00E666D6" w:rsidRPr="00E666D6" w:rsidRDefault="00E666D6" w:rsidP="00F42404">
      <w:p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 xml:space="preserve">The Caesar Cipher is a substitution cipher in which each letter in the plaintext is </w:t>
      </w:r>
      <w:proofErr w:type="gramStart"/>
      <w:r w:rsidRPr="00E666D6">
        <w:rPr>
          <w:rFonts w:asciiTheme="majorBidi" w:hAnsiTheme="majorBidi" w:cstheme="majorBidi"/>
          <w:sz w:val="24"/>
          <w:szCs w:val="24"/>
        </w:rPr>
        <w:t>shifted</w:t>
      </w:r>
      <w:proofErr w:type="gramEnd"/>
      <w:r w:rsidRPr="00E666D6">
        <w:rPr>
          <w:rFonts w:asciiTheme="majorBidi" w:hAnsiTheme="majorBidi" w:cstheme="majorBidi"/>
          <w:sz w:val="24"/>
          <w:szCs w:val="24"/>
        </w:rPr>
        <w:t xml:space="preserve"> a certain number of positions in the alphabet. This classical technique is one of the earliest known encryption methods and is ideal for educational use due to its simplicity.</w:t>
      </w:r>
    </w:p>
    <w:p w14:paraId="638A49EA" w14:textId="77777777" w:rsidR="00E666D6" w:rsidRPr="00E666D6" w:rsidRDefault="00E666D6" w:rsidP="00F42404">
      <w:p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 xml:space="preserve">In this project, the Caesar Cipher is implemented in </w:t>
      </w:r>
      <w:r w:rsidRPr="00E666D6">
        <w:rPr>
          <w:rFonts w:asciiTheme="majorBidi" w:hAnsiTheme="majorBidi" w:cstheme="majorBidi"/>
          <w:b/>
          <w:bCs/>
          <w:sz w:val="24"/>
          <w:szCs w:val="24"/>
        </w:rPr>
        <w:t>NASM x86 assembly</w:t>
      </w:r>
      <w:r w:rsidRPr="00E666D6">
        <w:rPr>
          <w:rFonts w:asciiTheme="majorBidi" w:hAnsiTheme="majorBidi" w:cstheme="majorBidi"/>
          <w:sz w:val="24"/>
          <w:szCs w:val="24"/>
        </w:rPr>
        <w:t xml:space="preserve"> using </w:t>
      </w:r>
      <w:r w:rsidRPr="00E666D6">
        <w:rPr>
          <w:rFonts w:asciiTheme="majorBidi" w:hAnsiTheme="majorBidi" w:cstheme="majorBidi"/>
          <w:b/>
          <w:bCs/>
          <w:sz w:val="24"/>
          <w:szCs w:val="24"/>
        </w:rPr>
        <w:t xml:space="preserve">Linux </w:t>
      </w:r>
      <w:proofErr w:type="spellStart"/>
      <w:r w:rsidRPr="00E666D6">
        <w:rPr>
          <w:rFonts w:asciiTheme="majorBidi" w:hAnsiTheme="majorBidi" w:cstheme="majorBidi"/>
          <w:b/>
          <w:bCs/>
          <w:sz w:val="24"/>
          <w:szCs w:val="24"/>
        </w:rPr>
        <w:t>syscalls</w:t>
      </w:r>
      <w:proofErr w:type="spellEnd"/>
      <w:r w:rsidRPr="00E666D6">
        <w:rPr>
          <w:rFonts w:asciiTheme="majorBidi" w:hAnsiTheme="majorBidi" w:cstheme="majorBidi"/>
          <w:sz w:val="24"/>
          <w:szCs w:val="24"/>
        </w:rPr>
        <w:t xml:space="preserve">. The program supports both </w:t>
      </w:r>
      <w:r w:rsidRPr="00E666D6">
        <w:rPr>
          <w:rFonts w:asciiTheme="majorBidi" w:hAnsiTheme="majorBidi" w:cstheme="majorBidi"/>
          <w:b/>
          <w:bCs/>
          <w:sz w:val="24"/>
          <w:szCs w:val="24"/>
        </w:rPr>
        <w:t>encryption</w:t>
      </w:r>
      <w:r w:rsidRPr="00E666D6">
        <w:rPr>
          <w:rFonts w:asciiTheme="majorBidi" w:hAnsiTheme="majorBidi" w:cstheme="majorBidi"/>
          <w:sz w:val="24"/>
          <w:szCs w:val="24"/>
        </w:rPr>
        <w:t xml:space="preserve"> and </w:t>
      </w:r>
      <w:r w:rsidRPr="00E666D6">
        <w:rPr>
          <w:rFonts w:asciiTheme="majorBidi" w:hAnsiTheme="majorBidi" w:cstheme="majorBidi"/>
          <w:b/>
          <w:bCs/>
          <w:sz w:val="24"/>
          <w:szCs w:val="24"/>
        </w:rPr>
        <w:t>decryption</w:t>
      </w:r>
      <w:r w:rsidRPr="00E666D6">
        <w:rPr>
          <w:rFonts w:asciiTheme="majorBidi" w:hAnsiTheme="majorBidi" w:cstheme="majorBidi"/>
          <w:sz w:val="24"/>
          <w:szCs w:val="24"/>
        </w:rPr>
        <w:t>, takes input from the user, and performs character-by-character manipulation to transform the text.</w:t>
      </w:r>
    </w:p>
    <w:p w14:paraId="39DC8E84" w14:textId="77777777" w:rsidR="00AD6549" w:rsidRDefault="00AD6549" w:rsidP="00F42404">
      <w:pPr>
        <w:jc w:val="both"/>
        <w:rPr>
          <w:rFonts w:asciiTheme="majorBidi" w:hAnsiTheme="majorBidi" w:cstheme="majorBidi"/>
        </w:rPr>
      </w:pPr>
    </w:p>
    <w:p w14:paraId="777152D6" w14:textId="0D16AC4C" w:rsidR="00752FE7" w:rsidRPr="00AD6549" w:rsidRDefault="00000000" w:rsidP="001A72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6549">
        <w:rPr>
          <w:rFonts w:asciiTheme="majorBidi" w:hAnsiTheme="majorBidi" w:cstheme="majorBidi"/>
          <w:b/>
          <w:bCs/>
          <w:sz w:val="32"/>
          <w:szCs w:val="32"/>
        </w:rPr>
        <w:t>3. Background Knowledge</w:t>
      </w:r>
    </w:p>
    <w:p w14:paraId="5D8E0942" w14:textId="77777777" w:rsidR="00E666D6" w:rsidRPr="00E666D6" w:rsidRDefault="00E666D6" w:rsidP="00F42404">
      <w:p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To understand and implement this project, the following knowledge areas were essential:</w:t>
      </w:r>
    </w:p>
    <w:p w14:paraId="2D060F7B" w14:textId="77777777" w:rsidR="00E666D6" w:rsidRPr="00E666D6" w:rsidRDefault="00E666D6" w:rsidP="00F4240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b/>
          <w:bCs/>
          <w:sz w:val="24"/>
          <w:szCs w:val="24"/>
        </w:rPr>
        <w:t>Assembly Language (NASM):</w:t>
      </w:r>
      <w:r w:rsidRPr="00E666D6">
        <w:rPr>
          <w:rFonts w:asciiTheme="majorBidi" w:hAnsiTheme="majorBidi" w:cstheme="majorBidi"/>
          <w:sz w:val="24"/>
          <w:szCs w:val="24"/>
        </w:rPr>
        <w:t xml:space="preserve"> Syntax, register usage, memory management.</w:t>
      </w:r>
    </w:p>
    <w:p w14:paraId="5C8CA7BD" w14:textId="77777777" w:rsidR="00E666D6" w:rsidRPr="00E666D6" w:rsidRDefault="00E666D6" w:rsidP="00F4240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b/>
          <w:bCs/>
          <w:sz w:val="24"/>
          <w:szCs w:val="24"/>
        </w:rPr>
        <w:t>Linux System Calls:</w:t>
      </w:r>
      <w:r w:rsidRPr="00E666D6">
        <w:rPr>
          <w:rFonts w:asciiTheme="majorBidi" w:hAnsiTheme="majorBidi" w:cstheme="majorBidi"/>
          <w:sz w:val="24"/>
          <w:szCs w:val="24"/>
        </w:rPr>
        <w:t xml:space="preserve"> Using int 0x80 to perform I/O operations (read/write).</w:t>
      </w:r>
    </w:p>
    <w:p w14:paraId="1B0BF77F" w14:textId="77777777" w:rsidR="00E666D6" w:rsidRPr="00E666D6" w:rsidRDefault="00E666D6" w:rsidP="00F4240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b/>
          <w:bCs/>
          <w:sz w:val="24"/>
          <w:szCs w:val="24"/>
        </w:rPr>
        <w:t>ASCII Encoding:</w:t>
      </w:r>
      <w:r w:rsidRPr="00E666D6">
        <w:rPr>
          <w:rFonts w:asciiTheme="majorBidi" w:hAnsiTheme="majorBidi" w:cstheme="majorBidi"/>
          <w:sz w:val="24"/>
          <w:szCs w:val="24"/>
        </w:rPr>
        <w:t xml:space="preserve"> Recognizing and manipulating character codes.</w:t>
      </w:r>
    </w:p>
    <w:p w14:paraId="352283F3" w14:textId="77777777" w:rsidR="00E666D6" w:rsidRPr="00E666D6" w:rsidRDefault="00E666D6" w:rsidP="00F4240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b/>
          <w:bCs/>
          <w:sz w:val="24"/>
          <w:szCs w:val="24"/>
        </w:rPr>
        <w:t>String Processing:</w:t>
      </w:r>
      <w:r w:rsidRPr="00E666D6">
        <w:rPr>
          <w:rFonts w:asciiTheme="majorBidi" w:hAnsiTheme="majorBidi" w:cstheme="majorBidi"/>
          <w:sz w:val="24"/>
          <w:szCs w:val="24"/>
        </w:rPr>
        <w:t xml:space="preserve"> Handling input buffers, string iteration, and modification.</w:t>
      </w:r>
    </w:p>
    <w:p w14:paraId="082CDFB1" w14:textId="77777777" w:rsidR="00E666D6" w:rsidRPr="00E666D6" w:rsidRDefault="00E666D6" w:rsidP="00F4240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b/>
          <w:bCs/>
          <w:sz w:val="24"/>
          <w:szCs w:val="24"/>
        </w:rPr>
        <w:t>Modular Arithmetic:</w:t>
      </w:r>
      <w:r w:rsidRPr="00E666D6">
        <w:rPr>
          <w:rFonts w:asciiTheme="majorBidi" w:hAnsiTheme="majorBidi" w:cstheme="majorBidi"/>
          <w:sz w:val="24"/>
          <w:szCs w:val="24"/>
        </w:rPr>
        <w:t xml:space="preserve"> Essential for wrapping characters within the alphabet.</w:t>
      </w:r>
    </w:p>
    <w:p w14:paraId="013E0BD2" w14:textId="77777777" w:rsidR="00AD6549" w:rsidRPr="00E666D6" w:rsidRDefault="00AD6549" w:rsidP="001A7259">
      <w:pPr>
        <w:rPr>
          <w:rFonts w:asciiTheme="majorBidi" w:hAnsiTheme="majorBidi" w:cstheme="majorBidi"/>
          <w:sz w:val="24"/>
          <w:szCs w:val="24"/>
        </w:rPr>
      </w:pPr>
    </w:p>
    <w:p w14:paraId="42F40762" w14:textId="5D542C8D" w:rsidR="00752FE7" w:rsidRPr="001A7259" w:rsidRDefault="00000000" w:rsidP="001A72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A7259">
        <w:rPr>
          <w:rFonts w:asciiTheme="majorBidi" w:hAnsiTheme="majorBidi" w:cstheme="majorBidi"/>
          <w:b/>
          <w:bCs/>
          <w:sz w:val="32"/>
          <w:szCs w:val="32"/>
        </w:rPr>
        <w:t>4. Problem Statement</w:t>
      </w:r>
    </w:p>
    <w:p w14:paraId="6E57761C" w14:textId="77777777" w:rsidR="00E666D6" w:rsidRPr="00E666D6" w:rsidRDefault="00E666D6" w:rsidP="00F42404">
      <w:p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To design and implement a Caesar Cipher encryption/decryption program in NASM x86 assembly language, that:</w:t>
      </w:r>
    </w:p>
    <w:p w14:paraId="2C5AFBB2" w14:textId="77777777" w:rsidR="00E666D6" w:rsidRPr="00E666D6" w:rsidRDefault="00E666D6" w:rsidP="00F42404">
      <w:pPr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Takes a shift value and text input from the user.</w:t>
      </w:r>
    </w:p>
    <w:p w14:paraId="3976A851" w14:textId="77777777" w:rsidR="00E666D6" w:rsidRPr="00E666D6" w:rsidRDefault="00E666D6" w:rsidP="00F42404">
      <w:pPr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Allows the user to choose between encryption or decryption.</w:t>
      </w:r>
    </w:p>
    <w:p w14:paraId="1823FE4D" w14:textId="77777777" w:rsidR="00E666D6" w:rsidRPr="00E666D6" w:rsidRDefault="00E666D6" w:rsidP="00F42404">
      <w:pPr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66D6">
        <w:rPr>
          <w:rFonts w:asciiTheme="majorBidi" w:hAnsiTheme="majorBidi" w:cstheme="majorBidi"/>
          <w:sz w:val="24"/>
          <w:szCs w:val="24"/>
        </w:rPr>
        <w:t>Processes uppercase and lowercase letters correctly.</w:t>
      </w:r>
    </w:p>
    <w:p w14:paraId="37DF7F67" w14:textId="77777777" w:rsidR="00E666D6" w:rsidRPr="00E666D6" w:rsidRDefault="00E666D6" w:rsidP="00F42404">
      <w:pPr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666D6">
        <w:rPr>
          <w:rFonts w:asciiTheme="majorBidi" w:hAnsiTheme="majorBidi" w:cstheme="majorBidi"/>
          <w:sz w:val="24"/>
          <w:szCs w:val="24"/>
        </w:rPr>
        <w:t>Outputs the result to the terminal using system-level calls</w:t>
      </w:r>
      <w:r w:rsidRPr="00E666D6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0602EC28" w14:textId="77777777" w:rsidR="00AD6549" w:rsidRDefault="00AD6549" w:rsidP="00F4240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6EED963" w14:textId="2913B835" w:rsidR="005356F1" w:rsidRPr="00D747FB" w:rsidRDefault="005356F1" w:rsidP="005356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747FB">
        <w:rPr>
          <w:b/>
          <w:bCs/>
          <w:sz w:val="28"/>
          <w:szCs w:val="28"/>
        </w:rPr>
        <w:t>. Objectives</w:t>
      </w:r>
    </w:p>
    <w:p w14:paraId="64166F5F" w14:textId="77777777" w:rsidR="005356F1" w:rsidRPr="005356F1" w:rsidRDefault="005356F1" w:rsidP="00F42404">
      <w:pPr>
        <w:numPr>
          <w:ilvl w:val="0"/>
          <w:numId w:val="17"/>
        </w:numPr>
        <w:spacing w:after="160" w:line="278" w:lineRule="auto"/>
        <w:jc w:val="both"/>
        <w:rPr>
          <w:sz w:val="24"/>
          <w:szCs w:val="24"/>
        </w:rPr>
      </w:pPr>
      <w:r w:rsidRPr="005356F1">
        <w:rPr>
          <w:sz w:val="24"/>
          <w:szCs w:val="24"/>
        </w:rPr>
        <w:t>Implement a text-based Caesar Cipher in NASM x86 Assembly.</w:t>
      </w:r>
    </w:p>
    <w:p w14:paraId="4BBB897F" w14:textId="77777777" w:rsidR="005356F1" w:rsidRPr="005356F1" w:rsidRDefault="005356F1" w:rsidP="00F42404">
      <w:pPr>
        <w:numPr>
          <w:ilvl w:val="0"/>
          <w:numId w:val="17"/>
        </w:numPr>
        <w:spacing w:after="160" w:line="278" w:lineRule="auto"/>
        <w:jc w:val="both"/>
        <w:rPr>
          <w:sz w:val="24"/>
          <w:szCs w:val="24"/>
        </w:rPr>
      </w:pPr>
      <w:r w:rsidRPr="005356F1">
        <w:rPr>
          <w:sz w:val="24"/>
          <w:szCs w:val="24"/>
        </w:rPr>
        <w:t>Support both encryption and decryption modes.</w:t>
      </w:r>
    </w:p>
    <w:p w14:paraId="74969BE2" w14:textId="77777777" w:rsidR="005356F1" w:rsidRPr="005356F1" w:rsidRDefault="005356F1" w:rsidP="00F42404">
      <w:pPr>
        <w:numPr>
          <w:ilvl w:val="0"/>
          <w:numId w:val="17"/>
        </w:numPr>
        <w:spacing w:after="160" w:line="278" w:lineRule="auto"/>
        <w:jc w:val="both"/>
        <w:rPr>
          <w:sz w:val="24"/>
          <w:szCs w:val="24"/>
        </w:rPr>
      </w:pPr>
      <w:r w:rsidRPr="005356F1">
        <w:rPr>
          <w:sz w:val="24"/>
          <w:szCs w:val="24"/>
        </w:rPr>
        <w:t xml:space="preserve">Learn and demonstrate low-level I/O handling using Linux </w:t>
      </w:r>
      <w:proofErr w:type="spellStart"/>
      <w:r w:rsidRPr="005356F1">
        <w:rPr>
          <w:sz w:val="24"/>
          <w:szCs w:val="24"/>
        </w:rPr>
        <w:t>syscalls</w:t>
      </w:r>
      <w:proofErr w:type="spellEnd"/>
      <w:r w:rsidRPr="005356F1">
        <w:rPr>
          <w:sz w:val="24"/>
          <w:szCs w:val="24"/>
        </w:rPr>
        <w:t>.</w:t>
      </w:r>
    </w:p>
    <w:p w14:paraId="50E729A2" w14:textId="77777777" w:rsidR="005356F1" w:rsidRPr="005356F1" w:rsidRDefault="005356F1" w:rsidP="00F42404">
      <w:pPr>
        <w:numPr>
          <w:ilvl w:val="0"/>
          <w:numId w:val="17"/>
        </w:numPr>
        <w:spacing w:after="160" w:line="278" w:lineRule="auto"/>
        <w:jc w:val="both"/>
        <w:rPr>
          <w:sz w:val="24"/>
          <w:szCs w:val="24"/>
        </w:rPr>
      </w:pPr>
      <w:r w:rsidRPr="005356F1">
        <w:rPr>
          <w:sz w:val="24"/>
          <w:szCs w:val="24"/>
        </w:rPr>
        <w:t>Practice string manipulation, loops, and modular arithmetic in assembly.</w:t>
      </w:r>
    </w:p>
    <w:p w14:paraId="4F35017E" w14:textId="77777777" w:rsidR="005356F1" w:rsidRDefault="005356F1" w:rsidP="00F42404">
      <w:pPr>
        <w:numPr>
          <w:ilvl w:val="0"/>
          <w:numId w:val="17"/>
        </w:numPr>
        <w:spacing w:after="160" w:line="278" w:lineRule="auto"/>
        <w:jc w:val="both"/>
        <w:rPr>
          <w:sz w:val="24"/>
          <w:szCs w:val="24"/>
        </w:rPr>
      </w:pPr>
      <w:r w:rsidRPr="005356F1">
        <w:rPr>
          <w:sz w:val="24"/>
          <w:szCs w:val="24"/>
        </w:rPr>
        <w:t>Strengthen understanding of number conversion and memory handling in x86.</w:t>
      </w:r>
    </w:p>
    <w:p w14:paraId="5802EB01" w14:textId="77777777" w:rsidR="005356F1" w:rsidRDefault="005356F1" w:rsidP="00F42404">
      <w:pPr>
        <w:spacing w:after="160" w:line="278" w:lineRule="auto"/>
        <w:ind w:left="720"/>
        <w:jc w:val="both"/>
        <w:rPr>
          <w:sz w:val="24"/>
          <w:szCs w:val="24"/>
        </w:rPr>
      </w:pPr>
    </w:p>
    <w:p w14:paraId="48B28BD1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23E7218C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6C69AC99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3F88C1BD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6BB63979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34C15B36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212FC94C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54E1D59E" w14:textId="77777777" w:rsid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2FE78776" w14:textId="77777777" w:rsidR="005356F1" w:rsidRPr="005356F1" w:rsidRDefault="005356F1" w:rsidP="005356F1">
      <w:pPr>
        <w:spacing w:after="160" w:line="278" w:lineRule="auto"/>
        <w:ind w:left="720"/>
        <w:rPr>
          <w:sz w:val="24"/>
          <w:szCs w:val="24"/>
        </w:rPr>
      </w:pPr>
    </w:p>
    <w:p w14:paraId="13BE02B6" w14:textId="445070C5" w:rsidR="00E74978" w:rsidRDefault="005356F1" w:rsidP="005356F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6. </w:t>
      </w:r>
      <w:r w:rsidRPr="005356F1">
        <w:rPr>
          <w:rFonts w:asciiTheme="majorBidi" w:hAnsiTheme="majorBidi" w:cstheme="majorBidi"/>
          <w:b/>
          <w:bCs/>
          <w:sz w:val="28"/>
          <w:szCs w:val="28"/>
        </w:rPr>
        <w:t>Flowchart</w:t>
      </w:r>
    </w:p>
    <w:p w14:paraId="66103B43" w14:textId="2A6D1F49" w:rsidR="005356F1" w:rsidRDefault="005356F1" w:rsidP="005356F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56F1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7560677" wp14:editId="7A42DFFD">
            <wp:extent cx="5468113" cy="6582694"/>
            <wp:effectExtent l="0" t="0" r="0" b="8890"/>
            <wp:docPr id="110233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EAD" w14:textId="77777777" w:rsidR="005356F1" w:rsidRPr="005356F1" w:rsidRDefault="005356F1" w:rsidP="005356F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C90A8A" w14:textId="77777777" w:rsidR="005356F1" w:rsidRDefault="005356F1" w:rsidP="005356F1">
      <w:pPr>
        <w:tabs>
          <w:tab w:val="num" w:pos="72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43DC7E39" w14:textId="77777777" w:rsidR="005356F1" w:rsidRDefault="005356F1" w:rsidP="005356F1">
      <w:pPr>
        <w:tabs>
          <w:tab w:val="num" w:pos="72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39AF05E" w14:textId="73A60A0D" w:rsidR="00E666D6" w:rsidRDefault="005356F1" w:rsidP="005356F1">
      <w:pPr>
        <w:tabs>
          <w:tab w:val="num" w:pos="72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5356F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7.Program </w:t>
      </w:r>
      <w:proofErr w:type="gramStart"/>
      <w:r w:rsidRPr="005356F1">
        <w:rPr>
          <w:rFonts w:asciiTheme="majorBidi" w:hAnsiTheme="majorBidi" w:cstheme="majorBidi"/>
          <w:b/>
          <w:bCs/>
          <w:sz w:val="32"/>
          <w:szCs w:val="32"/>
        </w:rPr>
        <w:t>Structure</w:t>
      </w:r>
      <w:r w:rsidRPr="005356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</w:p>
    <w:p w14:paraId="00596FD5" w14:textId="77777777" w:rsidR="005356F1" w:rsidRPr="005356F1" w:rsidRDefault="005356F1" w:rsidP="00F42404">
      <w:pPr>
        <w:rPr>
          <w:sz w:val="24"/>
          <w:szCs w:val="24"/>
        </w:rPr>
      </w:pPr>
      <w:r w:rsidRPr="005356F1">
        <w:rPr>
          <w:sz w:val="24"/>
          <w:szCs w:val="24"/>
        </w:rPr>
        <w:t>The code is divided into the following sections:</w:t>
      </w:r>
    </w:p>
    <w:p w14:paraId="0223F262" w14:textId="77777777" w:rsidR="005356F1" w:rsidRPr="005356F1" w:rsidRDefault="005356F1" w:rsidP="00F42404">
      <w:pPr>
        <w:rPr>
          <w:b/>
          <w:bCs/>
          <w:sz w:val="24"/>
          <w:szCs w:val="24"/>
        </w:rPr>
      </w:pPr>
      <w:r w:rsidRPr="005356F1">
        <w:rPr>
          <w:b/>
          <w:bCs/>
          <w:sz w:val="24"/>
          <w:szCs w:val="24"/>
        </w:rPr>
        <w:t>.data section</w:t>
      </w:r>
    </w:p>
    <w:p w14:paraId="38164F54" w14:textId="77777777" w:rsidR="005356F1" w:rsidRPr="005356F1" w:rsidRDefault="005356F1" w:rsidP="00F42404">
      <w:pPr>
        <w:rPr>
          <w:sz w:val="24"/>
          <w:szCs w:val="24"/>
        </w:rPr>
      </w:pPr>
      <w:r w:rsidRPr="005356F1">
        <w:rPr>
          <w:sz w:val="24"/>
          <w:szCs w:val="24"/>
        </w:rPr>
        <w:t>Stores all the constant strings used for prompts and messages, such as:</w:t>
      </w:r>
    </w:p>
    <w:p w14:paraId="4AEE146F" w14:textId="77777777" w:rsidR="005356F1" w:rsidRPr="005356F1" w:rsidRDefault="005356F1" w:rsidP="00F42404">
      <w:pPr>
        <w:numPr>
          <w:ilvl w:val="0"/>
          <w:numId w:val="18"/>
        </w:numPr>
        <w:spacing w:after="160" w:line="278" w:lineRule="auto"/>
        <w:rPr>
          <w:sz w:val="24"/>
          <w:szCs w:val="24"/>
        </w:rPr>
      </w:pPr>
      <w:r w:rsidRPr="005356F1">
        <w:rPr>
          <w:sz w:val="24"/>
          <w:szCs w:val="24"/>
        </w:rPr>
        <w:t>Prompts for encryption/decryption, shift value, input text</w:t>
      </w:r>
    </w:p>
    <w:p w14:paraId="2A92B274" w14:textId="77777777" w:rsidR="005356F1" w:rsidRPr="005356F1" w:rsidRDefault="005356F1" w:rsidP="00F42404">
      <w:pPr>
        <w:numPr>
          <w:ilvl w:val="0"/>
          <w:numId w:val="18"/>
        </w:numPr>
        <w:spacing w:after="160" w:line="278" w:lineRule="auto"/>
        <w:rPr>
          <w:sz w:val="24"/>
          <w:szCs w:val="24"/>
        </w:rPr>
      </w:pPr>
      <w:r w:rsidRPr="005356F1">
        <w:rPr>
          <w:sz w:val="24"/>
          <w:szCs w:val="24"/>
        </w:rPr>
        <w:t>Result label</w:t>
      </w:r>
    </w:p>
    <w:p w14:paraId="58D4D498" w14:textId="77777777" w:rsidR="005356F1" w:rsidRPr="005356F1" w:rsidRDefault="005356F1" w:rsidP="00F42404">
      <w:pPr>
        <w:numPr>
          <w:ilvl w:val="0"/>
          <w:numId w:val="18"/>
        </w:numPr>
        <w:spacing w:after="160" w:line="278" w:lineRule="auto"/>
        <w:rPr>
          <w:sz w:val="24"/>
          <w:szCs w:val="24"/>
        </w:rPr>
      </w:pPr>
      <w:r w:rsidRPr="005356F1">
        <w:rPr>
          <w:sz w:val="24"/>
          <w:szCs w:val="24"/>
        </w:rPr>
        <w:t>Error message</w:t>
      </w:r>
    </w:p>
    <w:p w14:paraId="77ECBDDB" w14:textId="77777777" w:rsidR="005356F1" w:rsidRPr="005356F1" w:rsidRDefault="005356F1" w:rsidP="00F42404">
      <w:pPr>
        <w:numPr>
          <w:ilvl w:val="0"/>
          <w:numId w:val="18"/>
        </w:numPr>
        <w:spacing w:after="160" w:line="278" w:lineRule="auto"/>
        <w:rPr>
          <w:sz w:val="24"/>
          <w:szCs w:val="24"/>
        </w:rPr>
      </w:pPr>
      <w:r w:rsidRPr="005356F1">
        <w:rPr>
          <w:sz w:val="24"/>
          <w:szCs w:val="24"/>
        </w:rPr>
        <w:t>Newline character</w:t>
      </w:r>
    </w:p>
    <w:p w14:paraId="503C7750" w14:textId="77777777" w:rsidR="005356F1" w:rsidRPr="005356F1" w:rsidRDefault="005356F1" w:rsidP="00F42404">
      <w:pPr>
        <w:rPr>
          <w:b/>
          <w:bCs/>
          <w:sz w:val="24"/>
          <w:szCs w:val="24"/>
        </w:rPr>
      </w:pPr>
      <w:proofErr w:type="gramStart"/>
      <w:r w:rsidRPr="005356F1">
        <w:rPr>
          <w:b/>
          <w:bCs/>
          <w:sz w:val="24"/>
          <w:szCs w:val="24"/>
        </w:rPr>
        <w:t>.</w:t>
      </w:r>
      <w:proofErr w:type="spellStart"/>
      <w:r w:rsidRPr="005356F1">
        <w:rPr>
          <w:b/>
          <w:bCs/>
          <w:sz w:val="24"/>
          <w:szCs w:val="24"/>
        </w:rPr>
        <w:t>bss</w:t>
      </w:r>
      <w:proofErr w:type="spellEnd"/>
      <w:proofErr w:type="gramEnd"/>
      <w:r w:rsidRPr="005356F1">
        <w:rPr>
          <w:b/>
          <w:bCs/>
          <w:sz w:val="24"/>
          <w:szCs w:val="24"/>
        </w:rPr>
        <w:t xml:space="preserve"> section</w:t>
      </w:r>
    </w:p>
    <w:p w14:paraId="3ABA2289" w14:textId="77777777" w:rsidR="005356F1" w:rsidRPr="005356F1" w:rsidRDefault="005356F1" w:rsidP="00F42404">
      <w:pPr>
        <w:rPr>
          <w:sz w:val="24"/>
          <w:szCs w:val="24"/>
        </w:rPr>
      </w:pPr>
      <w:r w:rsidRPr="005356F1">
        <w:rPr>
          <w:sz w:val="24"/>
          <w:szCs w:val="24"/>
        </w:rPr>
        <w:t>Allocates uninitialized memory for:</w:t>
      </w:r>
    </w:p>
    <w:p w14:paraId="11CBBFE2" w14:textId="77777777" w:rsidR="005356F1" w:rsidRPr="005356F1" w:rsidRDefault="005356F1" w:rsidP="00F42404">
      <w:pPr>
        <w:numPr>
          <w:ilvl w:val="0"/>
          <w:numId w:val="19"/>
        </w:numPr>
        <w:spacing w:after="160" w:line="278" w:lineRule="auto"/>
        <w:rPr>
          <w:sz w:val="24"/>
          <w:szCs w:val="24"/>
        </w:rPr>
      </w:pPr>
      <w:proofErr w:type="spellStart"/>
      <w:r w:rsidRPr="005356F1">
        <w:rPr>
          <w:sz w:val="24"/>
          <w:szCs w:val="24"/>
        </w:rPr>
        <w:t>shift_inp</w:t>
      </w:r>
      <w:proofErr w:type="spellEnd"/>
      <w:r w:rsidRPr="005356F1">
        <w:rPr>
          <w:sz w:val="24"/>
          <w:szCs w:val="24"/>
        </w:rPr>
        <w:t>: User input for shift value (as a string)</w:t>
      </w:r>
    </w:p>
    <w:p w14:paraId="508CF9F9" w14:textId="77777777" w:rsidR="005356F1" w:rsidRPr="005356F1" w:rsidRDefault="005356F1" w:rsidP="00F42404">
      <w:pPr>
        <w:numPr>
          <w:ilvl w:val="0"/>
          <w:numId w:val="19"/>
        </w:numPr>
        <w:spacing w:after="160" w:line="278" w:lineRule="auto"/>
        <w:rPr>
          <w:sz w:val="24"/>
          <w:szCs w:val="24"/>
        </w:rPr>
      </w:pPr>
      <w:proofErr w:type="spellStart"/>
      <w:r w:rsidRPr="005356F1">
        <w:rPr>
          <w:sz w:val="24"/>
          <w:szCs w:val="24"/>
        </w:rPr>
        <w:t>text_inp</w:t>
      </w:r>
      <w:proofErr w:type="spellEnd"/>
      <w:r w:rsidRPr="005356F1">
        <w:rPr>
          <w:sz w:val="24"/>
          <w:szCs w:val="24"/>
        </w:rPr>
        <w:t>: Input text to be encrypted/decrypted</w:t>
      </w:r>
    </w:p>
    <w:p w14:paraId="4B5E9A20" w14:textId="77777777" w:rsidR="005356F1" w:rsidRPr="005356F1" w:rsidRDefault="005356F1" w:rsidP="00F42404">
      <w:pPr>
        <w:numPr>
          <w:ilvl w:val="0"/>
          <w:numId w:val="19"/>
        </w:numPr>
        <w:spacing w:after="160" w:line="278" w:lineRule="auto"/>
        <w:rPr>
          <w:sz w:val="24"/>
          <w:szCs w:val="24"/>
        </w:rPr>
      </w:pPr>
      <w:r w:rsidRPr="005356F1">
        <w:rPr>
          <w:sz w:val="24"/>
          <w:szCs w:val="24"/>
        </w:rPr>
        <w:t>encrypted: Result of the encryption/decryption</w:t>
      </w:r>
    </w:p>
    <w:p w14:paraId="074BA135" w14:textId="77777777" w:rsidR="005356F1" w:rsidRPr="005356F1" w:rsidRDefault="005356F1" w:rsidP="00F42404">
      <w:pPr>
        <w:numPr>
          <w:ilvl w:val="0"/>
          <w:numId w:val="19"/>
        </w:numPr>
        <w:spacing w:after="160" w:line="278" w:lineRule="auto"/>
        <w:rPr>
          <w:sz w:val="24"/>
          <w:szCs w:val="24"/>
        </w:rPr>
      </w:pPr>
      <w:proofErr w:type="spellStart"/>
      <w:r w:rsidRPr="005356F1">
        <w:rPr>
          <w:sz w:val="24"/>
          <w:szCs w:val="24"/>
        </w:rPr>
        <w:t>shift_val</w:t>
      </w:r>
      <w:proofErr w:type="spellEnd"/>
      <w:r w:rsidRPr="005356F1">
        <w:rPr>
          <w:sz w:val="24"/>
          <w:szCs w:val="24"/>
        </w:rPr>
        <w:t>: Final numeric value of shift</w:t>
      </w:r>
    </w:p>
    <w:p w14:paraId="7B743116" w14:textId="77777777" w:rsidR="005356F1" w:rsidRPr="005356F1" w:rsidRDefault="005356F1" w:rsidP="00F42404">
      <w:pPr>
        <w:numPr>
          <w:ilvl w:val="0"/>
          <w:numId w:val="19"/>
        </w:numPr>
        <w:spacing w:after="160" w:line="278" w:lineRule="auto"/>
        <w:rPr>
          <w:sz w:val="24"/>
          <w:szCs w:val="24"/>
        </w:rPr>
      </w:pPr>
      <w:proofErr w:type="spellStart"/>
      <w:r w:rsidRPr="005356F1">
        <w:rPr>
          <w:sz w:val="24"/>
          <w:szCs w:val="24"/>
        </w:rPr>
        <w:t>enc_or_dec</w:t>
      </w:r>
      <w:proofErr w:type="spellEnd"/>
      <w:r w:rsidRPr="005356F1">
        <w:rPr>
          <w:sz w:val="24"/>
          <w:szCs w:val="24"/>
        </w:rPr>
        <w:t>: Holds 'E' or 'D' for mode selection</w:t>
      </w:r>
    </w:p>
    <w:p w14:paraId="338C1A18" w14:textId="77777777" w:rsidR="005356F1" w:rsidRPr="005356F1" w:rsidRDefault="005356F1" w:rsidP="00F42404">
      <w:pPr>
        <w:rPr>
          <w:b/>
          <w:bCs/>
          <w:sz w:val="24"/>
          <w:szCs w:val="24"/>
        </w:rPr>
      </w:pPr>
      <w:r w:rsidRPr="005356F1">
        <w:rPr>
          <w:b/>
          <w:bCs/>
          <w:sz w:val="24"/>
          <w:szCs w:val="24"/>
        </w:rPr>
        <w:t>.text section</w:t>
      </w:r>
    </w:p>
    <w:p w14:paraId="20D1E35C" w14:textId="77777777" w:rsidR="005356F1" w:rsidRPr="005356F1" w:rsidRDefault="005356F1" w:rsidP="00F42404">
      <w:pPr>
        <w:rPr>
          <w:b/>
          <w:bCs/>
          <w:sz w:val="24"/>
          <w:szCs w:val="24"/>
        </w:rPr>
      </w:pPr>
      <w:r w:rsidRPr="005356F1">
        <w:rPr>
          <w:b/>
          <w:bCs/>
          <w:sz w:val="24"/>
          <w:szCs w:val="24"/>
        </w:rPr>
        <w:t>Main Program Flow</w:t>
      </w:r>
    </w:p>
    <w:p w14:paraId="2F0C15B1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Mode Selection (E/D):</w:t>
      </w:r>
      <w:r w:rsidRPr="005356F1">
        <w:rPr>
          <w:sz w:val="24"/>
          <w:szCs w:val="24"/>
        </w:rPr>
        <w:br/>
        <w:t xml:space="preserve">Prompts the user for mode and reads into </w:t>
      </w:r>
      <w:proofErr w:type="spellStart"/>
      <w:r w:rsidRPr="005356F1">
        <w:rPr>
          <w:sz w:val="24"/>
          <w:szCs w:val="24"/>
        </w:rPr>
        <w:t>enc_or_dec</w:t>
      </w:r>
      <w:proofErr w:type="spellEnd"/>
      <w:r w:rsidRPr="005356F1">
        <w:rPr>
          <w:sz w:val="24"/>
          <w:szCs w:val="24"/>
        </w:rPr>
        <w:t>.</w:t>
      </w:r>
    </w:p>
    <w:p w14:paraId="7DA8F5E6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Shift Value Input and Conversion:</w:t>
      </w:r>
      <w:r w:rsidRPr="005356F1">
        <w:rPr>
          <w:sz w:val="24"/>
          <w:szCs w:val="24"/>
        </w:rPr>
        <w:br/>
        <w:t xml:space="preserve">Prompts the user, stores input in </w:t>
      </w:r>
      <w:proofErr w:type="spellStart"/>
      <w:r w:rsidRPr="005356F1">
        <w:rPr>
          <w:sz w:val="24"/>
          <w:szCs w:val="24"/>
        </w:rPr>
        <w:t>shift_inp</w:t>
      </w:r>
      <w:proofErr w:type="spellEnd"/>
      <w:r w:rsidRPr="005356F1">
        <w:rPr>
          <w:sz w:val="24"/>
          <w:szCs w:val="24"/>
        </w:rPr>
        <w:t xml:space="preserve">, converts ASCII to integer using </w:t>
      </w:r>
      <w:proofErr w:type="spellStart"/>
      <w:r w:rsidRPr="005356F1">
        <w:rPr>
          <w:sz w:val="24"/>
          <w:szCs w:val="24"/>
        </w:rPr>
        <w:t>str_to_int</w:t>
      </w:r>
      <w:proofErr w:type="spellEnd"/>
      <w:r w:rsidRPr="005356F1">
        <w:rPr>
          <w:sz w:val="24"/>
          <w:szCs w:val="24"/>
        </w:rPr>
        <w:t>.</w:t>
      </w:r>
    </w:p>
    <w:p w14:paraId="55EE6726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Text Input:</w:t>
      </w:r>
      <w:r w:rsidRPr="005356F1">
        <w:rPr>
          <w:sz w:val="24"/>
          <w:szCs w:val="24"/>
        </w:rPr>
        <w:br/>
        <w:t>Prompts the user to enter text for encryption or decryption.</w:t>
      </w:r>
    </w:p>
    <w:p w14:paraId="35F7FA8A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Sanitization:</w:t>
      </w:r>
      <w:r w:rsidRPr="005356F1">
        <w:rPr>
          <w:sz w:val="24"/>
          <w:szCs w:val="24"/>
        </w:rPr>
        <w:br/>
        <w:t>Removes newline characters from input.</w:t>
      </w:r>
    </w:p>
    <w:p w14:paraId="055362E4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Caesar Cipher Logic:</w:t>
      </w:r>
      <w:r w:rsidRPr="005356F1">
        <w:rPr>
          <w:sz w:val="24"/>
          <w:szCs w:val="24"/>
        </w:rPr>
        <w:br/>
        <w:t>Encrypts or decrypts the text based on the mode and stores in encrypted.</w:t>
      </w:r>
    </w:p>
    <w:p w14:paraId="6B0587BD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lastRenderedPageBreak/>
        <w:t>Display Result:</w:t>
      </w:r>
      <w:r w:rsidRPr="005356F1">
        <w:rPr>
          <w:sz w:val="24"/>
          <w:szCs w:val="24"/>
        </w:rPr>
        <w:br/>
        <w:t xml:space="preserve">Prints </w:t>
      </w:r>
      <w:proofErr w:type="gramStart"/>
      <w:r w:rsidRPr="005356F1">
        <w:rPr>
          <w:sz w:val="24"/>
          <w:szCs w:val="24"/>
        </w:rPr>
        <w:t>the final result</w:t>
      </w:r>
      <w:proofErr w:type="gramEnd"/>
      <w:r w:rsidRPr="005356F1">
        <w:rPr>
          <w:sz w:val="24"/>
          <w:szCs w:val="24"/>
        </w:rPr>
        <w:t xml:space="preserve"> string.</w:t>
      </w:r>
    </w:p>
    <w:p w14:paraId="4E353F5E" w14:textId="77777777" w:rsidR="005356F1" w:rsidRPr="005356F1" w:rsidRDefault="005356F1" w:rsidP="00F42404">
      <w:pPr>
        <w:numPr>
          <w:ilvl w:val="0"/>
          <w:numId w:val="20"/>
        </w:numPr>
        <w:spacing w:after="160" w:line="278" w:lineRule="auto"/>
        <w:rPr>
          <w:sz w:val="24"/>
          <w:szCs w:val="24"/>
        </w:rPr>
      </w:pPr>
      <w:r w:rsidRPr="005356F1">
        <w:rPr>
          <w:b/>
          <w:bCs/>
          <w:sz w:val="24"/>
          <w:szCs w:val="24"/>
        </w:rPr>
        <w:t>Error Handling:</w:t>
      </w:r>
      <w:r w:rsidRPr="005356F1">
        <w:rPr>
          <w:sz w:val="24"/>
          <w:szCs w:val="24"/>
        </w:rPr>
        <w:br/>
        <w:t>Displays an error if the shift value is invalid (e.g., negative).</w:t>
      </w:r>
    </w:p>
    <w:p w14:paraId="74EFCC51" w14:textId="30741F16" w:rsidR="005356F1" w:rsidRPr="005356F1" w:rsidRDefault="005356F1" w:rsidP="005356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5356F1">
        <w:rPr>
          <w:b/>
          <w:bCs/>
          <w:sz w:val="32"/>
          <w:szCs w:val="32"/>
        </w:rPr>
        <w:t>. Subroutines</w:t>
      </w:r>
    </w:p>
    <w:p w14:paraId="2E7E3810" w14:textId="77777777" w:rsidR="005356F1" w:rsidRPr="00D747FB" w:rsidRDefault="005356F1" w:rsidP="00F42404">
      <w:pPr>
        <w:jc w:val="both"/>
        <w:rPr>
          <w:b/>
          <w:bCs/>
          <w:sz w:val="28"/>
          <w:szCs w:val="28"/>
        </w:rPr>
      </w:pPr>
      <w:proofErr w:type="spellStart"/>
      <w:r w:rsidRPr="00D747FB">
        <w:rPr>
          <w:b/>
          <w:bCs/>
          <w:sz w:val="28"/>
          <w:szCs w:val="28"/>
        </w:rPr>
        <w:t>str_to_int</w:t>
      </w:r>
      <w:proofErr w:type="spellEnd"/>
    </w:p>
    <w:p w14:paraId="3B39825F" w14:textId="77777777" w:rsidR="005356F1" w:rsidRPr="00D747FB" w:rsidRDefault="005356F1" w:rsidP="00F42404">
      <w:pPr>
        <w:numPr>
          <w:ilvl w:val="0"/>
          <w:numId w:val="21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Converts ASCII string to numeric value stored in bl.</w:t>
      </w:r>
    </w:p>
    <w:p w14:paraId="284B5812" w14:textId="77777777" w:rsidR="005356F1" w:rsidRPr="00D747FB" w:rsidRDefault="005356F1" w:rsidP="00F42404">
      <w:pPr>
        <w:numPr>
          <w:ilvl w:val="0"/>
          <w:numId w:val="21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Handles invalid digits and basic validation.</w:t>
      </w:r>
    </w:p>
    <w:p w14:paraId="6D7E710B" w14:textId="77777777" w:rsidR="005356F1" w:rsidRPr="00D747FB" w:rsidRDefault="005356F1" w:rsidP="00F42404">
      <w:pPr>
        <w:numPr>
          <w:ilvl w:val="0"/>
          <w:numId w:val="21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Returns -1 on encountering a negative sign.</w:t>
      </w:r>
    </w:p>
    <w:p w14:paraId="26C3B047" w14:textId="77777777" w:rsidR="005356F1" w:rsidRPr="00D747FB" w:rsidRDefault="005356F1" w:rsidP="00F42404">
      <w:pPr>
        <w:jc w:val="both"/>
        <w:rPr>
          <w:b/>
          <w:bCs/>
          <w:sz w:val="28"/>
          <w:szCs w:val="28"/>
        </w:rPr>
      </w:pPr>
      <w:proofErr w:type="spellStart"/>
      <w:r w:rsidRPr="00D747FB">
        <w:rPr>
          <w:b/>
          <w:bCs/>
          <w:sz w:val="28"/>
          <w:szCs w:val="28"/>
        </w:rPr>
        <w:t>print_string</w:t>
      </w:r>
      <w:proofErr w:type="spellEnd"/>
    </w:p>
    <w:p w14:paraId="3C4E623E" w14:textId="77777777" w:rsidR="005356F1" w:rsidRDefault="005356F1" w:rsidP="00F42404">
      <w:pPr>
        <w:numPr>
          <w:ilvl w:val="0"/>
          <w:numId w:val="22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 xml:space="preserve">Calculates string length and prints using int 0x80 </w:t>
      </w:r>
      <w:proofErr w:type="spellStart"/>
      <w:r w:rsidRPr="00D747FB">
        <w:rPr>
          <w:sz w:val="28"/>
          <w:szCs w:val="28"/>
        </w:rPr>
        <w:t>syscall</w:t>
      </w:r>
      <w:proofErr w:type="spellEnd"/>
      <w:r w:rsidRPr="00D747FB">
        <w:rPr>
          <w:sz w:val="28"/>
          <w:szCs w:val="28"/>
        </w:rPr>
        <w:t xml:space="preserve"> (write </w:t>
      </w:r>
      <w:proofErr w:type="spellStart"/>
      <w:r w:rsidRPr="00D747FB">
        <w:rPr>
          <w:sz w:val="28"/>
          <w:szCs w:val="28"/>
        </w:rPr>
        <w:t>syscall</w:t>
      </w:r>
      <w:proofErr w:type="spellEnd"/>
      <w:r w:rsidRPr="00D747FB">
        <w:rPr>
          <w:sz w:val="28"/>
          <w:szCs w:val="28"/>
        </w:rPr>
        <w:t>).</w:t>
      </w:r>
    </w:p>
    <w:p w14:paraId="46705763" w14:textId="77777777" w:rsidR="005356F1" w:rsidRDefault="005356F1" w:rsidP="005356F1">
      <w:pPr>
        <w:spacing w:after="160" w:line="278" w:lineRule="auto"/>
        <w:ind w:left="720"/>
        <w:rPr>
          <w:sz w:val="28"/>
          <w:szCs w:val="28"/>
        </w:rPr>
      </w:pPr>
    </w:p>
    <w:p w14:paraId="66B874F3" w14:textId="3B1C161F" w:rsidR="005356F1" w:rsidRPr="00D747FB" w:rsidRDefault="005356F1" w:rsidP="005356F1">
      <w:pPr>
        <w:rPr>
          <w:rFonts w:ascii="Cambria Math" w:hAnsi="Cambria Math"/>
          <w:b/>
          <w:bCs/>
          <w:iCs/>
          <w:sz w:val="28"/>
          <w:szCs w:val="28"/>
        </w:rPr>
      </w:pPr>
      <w:r>
        <w:rPr>
          <w:rFonts w:ascii="Cambria Math" w:hAnsi="Cambria Math"/>
          <w:b/>
          <w:bCs/>
          <w:iCs/>
          <w:sz w:val="28"/>
          <w:szCs w:val="28"/>
        </w:rPr>
        <w:t>9</w:t>
      </w:r>
      <w:r w:rsidRPr="00D747FB">
        <w:rPr>
          <w:rFonts w:ascii="Cambria Math" w:hAnsi="Cambria Math"/>
          <w:b/>
          <w:bCs/>
          <w:iCs/>
          <w:sz w:val="28"/>
          <w:szCs w:val="28"/>
        </w:rPr>
        <w:t>. Caesar Cipher Logic</w:t>
      </w:r>
    </w:p>
    <w:p w14:paraId="4D6B8F01" w14:textId="77777777" w:rsidR="005356F1" w:rsidRPr="00D747FB" w:rsidRDefault="005356F1" w:rsidP="00F42404">
      <w:pPr>
        <w:jc w:val="both"/>
        <w:rPr>
          <w:rFonts w:ascii="Cambria Math" w:hAnsi="Cambria Math"/>
          <w:iCs/>
          <w:sz w:val="28"/>
          <w:szCs w:val="28"/>
        </w:rPr>
      </w:pPr>
      <w:r w:rsidRPr="00D747FB">
        <w:rPr>
          <w:rFonts w:ascii="Cambria Math" w:hAnsi="Cambria Math"/>
          <w:iCs/>
          <w:sz w:val="28"/>
          <w:szCs w:val="28"/>
        </w:rPr>
        <w:t>Implemented using ASCII manipulations:</w:t>
      </w:r>
    </w:p>
    <w:p w14:paraId="3259F574" w14:textId="77777777" w:rsidR="005356F1" w:rsidRPr="00D747FB" w:rsidRDefault="005356F1" w:rsidP="00F42404">
      <w:pPr>
        <w:numPr>
          <w:ilvl w:val="0"/>
          <w:numId w:val="23"/>
        </w:numPr>
        <w:spacing w:after="160" w:line="278" w:lineRule="auto"/>
        <w:jc w:val="both"/>
        <w:rPr>
          <w:rFonts w:ascii="Cambria Math" w:hAnsi="Cambria Math"/>
          <w:iCs/>
          <w:sz w:val="28"/>
          <w:szCs w:val="28"/>
        </w:rPr>
      </w:pPr>
      <w:r w:rsidRPr="00D747FB">
        <w:rPr>
          <w:rFonts w:ascii="Cambria Math" w:hAnsi="Cambria Math"/>
          <w:iCs/>
          <w:sz w:val="28"/>
          <w:szCs w:val="28"/>
        </w:rPr>
        <w:t xml:space="preserve">For </w:t>
      </w:r>
      <w:r w:rsidRPr="00D747FB">
        <w:rPr>
          <w:rFonts w:ascii="Cambria Math" w:hAnsi="Cambria Math"/>
          <w:b/>
          <w:bCs/>
          <w:iCs/>
          <w:sz w:val="28"/>
          <w:szCs w:val="28"/>
        </w:rPr>
        <w:t>uppercase letters ('A'-'Z')</w:t>
      </w:r>
      <w:r w:rsidRPr="00D747FB">
        <w:rPr>
          <w:rFonts w:ascii="Cambria Math" w:hAnsi="Cambria Math"/>
          <w:iCs/>
          <w:sz w:val="28"/>
          <w:szCs w:val="28"/>
        </w:rPr>
        <w:t>, the formula is:</w:t>
      </w:r>
      <w:r w:rsidRPr="00D747FB">
        <w:rPr>
          <w:rFonts w:ascii="Cambria Math" w:hAnsi="Cambria Math"/>
          <w:iCs/>
          <w:sz w:val="28"/>
          <w:szCs w:val="28"/>
        </w:rPr>
        <w:br/>
        <w:t>((char - 'A' + shift) % 26) + 'A' (or subtract shift for decryption)</w:t>
      </w:r>
    </w:p>
    <w:p w14:paraId="402A1FAF" w14:textId="77777777" w:rsidR="005356F1" w:rsidRPr="00D747FB" w:rsidRDefault="005356F1" w:rsidP="00F42404">
      <w:pPr>
        <w:numPr>
          <w:ilvl w:val="0"/>
          <w:numId w:val="23"/>
        </w:numPr>
        <w:spacing w:after="160" w:line="278" w:lineRule="auto"/>
        <w:jc w:val="both"/>
        <w:rPr>
          <w:rFonts w:ascii="Cambria Math" w:hAnsi="Cambria Math"/>
          <w:iCs/>
          <w:sz w:val="28"/>
          <w:szCs w:val="28"/>
        </w:rPr>
      </w:pPr>
      <w:r w:rsidRPr="00D747FB">
        <w:rPr>
          <w:rFonts w:ascii="Cambria Math" w:hAnsi="Cambria Math"/>
          <w:iCs/>
          <w:sz w:val="28"/>
          <w:szCs w:val="28"/>
        </w:rPr>
        <w:t xml:space="preserve">For </w:t>
      </w:r>
      <w:r w:rsidRPr="00D747FB">
        <w:rPr>
          <w:rFonts w:ascii="Cambria Math" w:hAnsi="Cambria Math"/>
          <w:b/>
          <w:bCs/>
          <w:iCs/>
          <w:sz w:val="28"/>
          <w:szCs w:val="28"/>
        </w:rPr>
        <w:t>lowercase letters ('a'-'z')</w:t>
      </w:r>
      <w:r w:rsidRPr="00D747FB">
        <w:rPr>
          <w:rFonts w:ascii="Cambria Math" w:hAnsi="Cambria Math"/>
          <w:iCs/>
          <w:sz w:val="28"/>
          <w:szCs w:val="28"/>
        </w:rPr>
        <w:t>, the formula is:</w:t>
      </w:r>
      <w:r w:rsidRPr="00D747FB">
        <w:rPr>
          <w:rFonts w:ascii="Cambria Math" w:hAnsi="Cambria Math"/>
          <w:iCs/>
          <w:sz w:val="28"/>
          <w:szCs w:val="28"/>
        </w:rPr>
        <w:br/>
        <w:t>((char - 'a' + shift) % 26) + 'a'</w:t>
      </w:r>
    </w:p>
    <w:p w14:paraId="2B0E4D6C" w14:textId="77777777" w:rsidR="005356F1" w:rsidRPr="00D747FB" w:rsidRDefault="005356F1" w:rsidP="00F42404">
      <w:pPr>
        <w:numPr>
          <w:ilvl w:val="0"/>
          <w:numId w:val="23"/>
        </w:numPr>
        <w:spacing w:after="160" w:line="278" w:lineRule="auto"/>
        <w:jc w:val="both"/>
        <w:rPr>
          <w:rFonts w:ascii="Cambria Math" w:hAnsi="Cambria Math"/>
          <w:iCs/>
          <w:sz w:val="28"/>
          <w:szCs w:val="28"/>
        </w:rPr>
      </w:pPr>
      <w:r w:rsidRPr="00D747FB">
        <w:rPr>
          <w:rFonts w:ascii="Cambria Math" w:hAnsi="Cambria Math"/>
          <w:iCs/>
          <w:sz w:val="28"/>
          <w:szCs w:val="28"/>
        </w:rPr>
        <w:t>All non-alphabetic characters are left unchanged.</w:t>
      </w:r>
    </w:p>
    <w:p w14:paraId="3686FF50" w14:textId="57657C5E" w:rsidR="005356F1" w:rsidRDefault="005356F1" w:rsidP="005356F1">
      <w:pPr>
        <w:spacing w:after="160" w:line="278" w:lineRule="auto"/>
        <w:ind w:left="720"/>
        <w:rPr>
          <w:sz w:val="28"/>
          <w:szCs w:val="28"/>
        </w:rPr>
      </w:pPr>
    </w:p>
    <w:p w14:paraId="6C55B02F" w14:textId="3FD5405C" w:rsidR="005356F1" w:rsidRPr="00D747FB" w:rsidRDefault="005356F1" w:rsidP="005356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D747FB">
        <w:rPr>
          <w:b/>
          <w:bCs/>
          <w:sz w:val="28"/>
          <w:szCs w:val="28"/>
        </w:rPr>
        <w:t>. Features</w:t>
      </w:r>
    </w:p>
    <w:p w14:paraId="2E54FB94" w14:textId="77777777" w:rsidR="005356F1" w:rsidRPr="00D747FB" w:rsidRDefault="005356F1" w:rsidP="00F42404">
      <w:pPr>
        <w:numPr>
          <w:ilvl w:val="0"/>
          <w:numId w:val="24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Fully interactive input/output without external libraries.</w:t>
      </w:r>
    </w:p>
    <w:p w14:paraId="0D442407" w14:textId="77777777" w:rsidR="005356F1" w:rsidRPr="00D747FB" w:rsidRDefault="005356F1" w:rsidP="00F42404">
      <w:pPr>
        <w:numPr>
          <w:ilvl w:val="0"/>
          <w:numId w:val="24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Supports both encryption and decryption.</w:t>
      </w:r>
    </w:p>
    <w:p w14:paraId="0A26CA0F" w14:textId="77777777" w:rsidR="005356F1" w:rsidRPr="00D747FB" w:rsidRDefault="005356F1" w:rsidP="00F42404">
      <w:pPr>
        <w:numPr>
          <w:ilvl w:val="0"/>
          <w:numId w:val="24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Handles uppercase and lowercase separately.</w:t>
      </w:r>
    </w:p>
    <w:p w14:paraId="0D2246B1" w14:textId="77777777" w:rsidR="005356F1" w:rsidRPr="00D747FB" w:rsidRDefault="005356F1" w:rsidP="00F42404">
      <w:pPr>
        <w:numPr>
          <w:ilvl w:val="0"/>
          <w:numId w:val="24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lastRenderedPageBreak/>
        <w:t>Removes newline characters for clean output.</w:t>
      </w:r>
    </w:p>
    <w:p w14:paraId="38C788D4" w14:textId="1FD7076C" w:rsidR="005356F1" w:rsidRPr="005356F1" w:rsidRDefault="005356F1" w:rsidP="00F42404">
      <w:pPr>
        <w:numPr>
          <w:ilvl w:val="0"/>
          <w:numId w:val="24"/>
        </w:numPr>
        <w:spacing w:after="160" w:line="278" w:lineRule="auto"/>
        <w:jc w:val="both"/>
        <w:rPr>
          <w:sz w:val="28"/>
          <w:szCs w:val="28"/>
        </w:rPr>
      </w:pPr>
      <w:r w:rsidRPr="00D747FB">
        <w:rPr>
          <w:sz w:val="28"/>
          <w:szCs w:val="28"/>
        </w:rPr>
        <w:t>Clears result buffer before each operation.</w:t>
      </w:r>
    </w:p>
    <w:p w14:paraId="707C51A9" w14:textId="77777777" w:rsidR="005356F1" w:rsidRPr="00D747FB" w:rsidRDefault="005356F1" w:rsidP="00F42404">
      <w:pPr>
        <w:spacing w:after="160" w:line="278" w:lineRule="auto"/>
        <w:ind w:left="720"/>
        <w:jc w:val="both"/>
        <w:rPr>
          <w:sz w:val="28"/>
          <w:szCs w:val="28"/>
        </w:rPr>
      </w:pPr>
    </w:p>
    <w:p w14:paraId="2A96A9DA" w14:textId="569A9628" w:rsidR="005356F1" w:rsidRPr="00D747FB" w:rsidRDefault="005356F1" w:rsidP="005356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D747FB">
        <w:rPr>
          <w:b/>
          <w:bCs/>
          <w:sz w:val="28"/>
          <w:szCs w:val="28"/>
        </w:rPr>
        <w:t>. Limitations</w:t>
      </w:r>
    </w:p>
    <w:p w14:paraId="70FED367" w14:textId="77777777" w:rsidR="005356F1" w:rsidRPr="00D747FB" w:rsidRDefault="005356F1" w:rsidP="00F42404">
      <w:pPr>
        <w:numPr>
          <w:ilvl w:val="0"/>
          <w:numId w:val="25"/>
        </w:numPr>
        <w:spacing w:after="160" w:line="278" w:lineRule="auto"/>
        <w:rPr>
          <w:sz w:val="28"/>
          <w:szCs w:val="28"/>
        </w:rPr>
      </w:pPr>
      <w:proofErr w:type="gramStart"/>
      <w:r w:rsidRPr="00D747FB">
        <w:rPr>
          <w:sz w:val="28"/>
          <w:szCs w:val="28"/>
        </w:rPr>
        <w:t>Shift</w:t>
      </w:r>
      <w:proofErr w:type="gramEnd"/>
      <w:r w:rsidRPr="00D747FB">
        <w:rPr>
          <w:sz w:val="28"/>
          <w:szCs w:val="28"/>
        </w:rPr>
        <w:t xml:space="preserve"> value must be a positive </w:t>
      </w:r>
      <w:proofErr w:type="gramStart"/>
      <w:r w:rsidRPr="00D747FB">
        <w:rPr>
          <w:sz w:val="28"/>
          <w:szCs w:val="28"/>
        </w:rPr>
        <w:t>integer</w:t>
      </w:r>
      <w:proofErr w:type="gramEnd"/>
      <w:r w:rsidRPr="00D747FB">
        <w:rPr>
          <w:sz w:val="28"/>
          <w:szCs w:val="28"/>
        </w:rPr>
        <w:t xml:space="preserve"> less than 256.</w:t>
      </w:r>
    </w:p>
    <w:p w14:paraId="7B0113FF" w14:textId="77777777" w:rsidR="005356F1" w:rsidRPr="00D747FB" w:rsidRDefault="005356F1" w:rsidP="00F42404">
      <w:pPr>
        <w:numPr>
          <w:ilvl w:val="0"/>
          <w:numId w:val="25"/>
        </w:numPr>
        <w:spacing w:after="160" w:line="278" w:lineRule="auto"/>
        <w:rPr>
          <w:sz w:val="28"/>
          <w:szCs w:val="28"/>
        </w:rPr>
      </w:pPr>
      <w:r w:rsidRPr="00D747FB">
        <w:rPr>
          <w:sz w:val="28"/>
          <w:szCs w:val="28"/>
        </w:rPr>
        <w:t>No handling of non-numeric input for shift value.</w:t>
      </w:r>
    </w:p>
    <w:p w14:paraId="736907F5" w14:textId="77777777" w:rsidR="005356F1" w:rsidRPr="00D747FB" w:rsidRDefault="005356F1" w:rsidP="00F42404">
      <w:pPr>
        <w:numPr>
          <w:ilvl w:val="0"/>
          <w:numId w:val="25"/>
        </w:numPr>
        <w:spacing w:after="160" w:line="278" w:lineRule="auto"/>
        <w:rPr>
          <w:sz w:val="28"/>
          <w:szCs w:val="28"/>
        </w:rPr>
      </w:pPr>
      <w:r w:rsidRPr="00D747FB">
        <w:rPr>
          <w:sz w:val="28"/>
          <w:szCs w:val="28"/>
        </w:rPr>
        <w:t>No support for punctuation or non-English characters.</w:t>
      </w:r>
    </w:p>
    <w:p w14:paraId="2DD931D4" w14:textId="77777777" w:rsidR="005356F1" w:rsidRDefault="005356F1" w:rsidP="00F42404">
      <w:pPr>
        <w:tabs>
          <w:tab w:val="num" w:pos="72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683C2D6" w14:textId="77777777" w:rsidR="005356F1" w:rsidRDefault="005356F1" w:rsidP="005356F1">
      <w:pPr>
        <w:tabs>
          <w:tab w:val="num" w:pos="72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87CE5C9" w14:textId="77777777" w:rsidR="005356F1" w:rsidRPr="00D747FB" w:rsidRDefault="005356F1" w:rsidP="005356F1">
      <w:pPr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12. </w:t>
      </w:r>
      <w:r w:rsidRPr="00D747FB">
        <w:rPr>
          <w:b/>
          <w:bCs/>
          <w:sz w:val="28"/>
          <w:szCs w:val="28"/>
        </w:rPr>
        <w:t>Conclusion</w:t>
      </w:r>
    </w:p>
    <w:p w14:paraId="1A8831A7" w14:textId="77777777" w:rsidR="005356F1" w:rsidRPr="00D747FB" w:rsidRDefault="005356F1" w:rsidP="00F42404">
      <w:pPr>
        <w:jc w:val="both"/>
        <w:rPr>
          <w:sz w:val="28"/>
          <w:szCs w:val="28"/>
        </w:rPr>
      </w:pPr>
      <w:r w:rsidRPr="00D747FB">
        <w:rPr>
          <w:sz w:val="28"/>
          <w:szCs w:val="28"/>
        </w:rPr>
        <w:t xml:space="preserve">This project enhanced my understanding of x86 assembly by applying concepts such as register usage, </w:t>
      </w:r>
      <w:proofErr w:type="spellStart"/>
      <w:r w:rsidRPr="00D747FB">
        <w:rPr>
          <w:sz w:val="28"/>
          <w:szCs w:val="28"/>
        </w:rPr>
        <w:t>syscalls</w:t>
      </w:r>
      <w:proofErr w:type="spellEnd"/>
      <w:r w:rsidRPr="00D747FB">
        <w:rPr>
          <w:sz w:val="28"/>
          <w:szCs w:val="28"/>
        </w:rPr>
        <w:t>, loops, conditionals, string processing, and modular arithmetic. It effectively demonstrated how a high-level concept like Caesar Cipher can be translated into low-level operations, which deepens understanding of how data is manipulated at the hardware-software interface.</w:t>
      </w:r>
    </w:p>
    <w:p w14:paraId="53F31A1B" w14:textId="75E5A124" w:rsidR="005356F1" w:rsidRPr="005356F1" w:rsidRDefault="005356F1" w:rsidP="005356F1">
      <w:pPr>
        <w:tabs>
          <w:tab w:val="num" w:pos="72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C687EB8" w14:textId="77777777" w:rsidR="005356F1" w:rsidRPr="00E666D6" w:rsidRDefault="005356F1" w:rsidP="005356F1">
      <w:p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</w:p>
    <w:p w14:paraId="2227EEFC" w14:textId="6C7E23D6" w:rsidR="00752FE7" w:rsidRPr="001A7259" w:rsidRDefault="005356F1" w:rsidP="001A72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13</w:t>
      </w:r>
      <w:r w:rsidR="00000000" w:rsidRPr="001A7259">
        <w:rPr>
          <w:rFonts w:asciiTheme="majorBidi" w:hAnsiTheme="majorBidi" w:cstheme="majorBidi"/>
          <w:b/>
          <w:bCs/>
          <w:sz w:val="32"/>
          <w:szCs w:val="32"/>
        </w:rPr>
        <w:t>. References</w:t>
      </w:r>
    </w:p>
    <w:p w14:paraId="111CA98A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8" w:history="1">
        <w:r w:rsidRPr="00D747FB">
          <w:rPr>
            <w:rStyle w:val="Hyperlink"/>
            <w:sz w:val="28"/>
            <w:szCs w:val="28"/>
          </w:rPr>
          <w:t>https://www.nasm.us/doc/</w:t>
        </w:r>
      </w:hyperlink>
    </w:p>
    <w:p w14:paraId="13A0D1B3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9" w:history="1">
        <w:r w:rsidRPr="00D747FB">
          <w:rPr>
            <w:rStyle w:val="Hyperlink"/>
            <w:sz w:val="28"/>
            <w:szCs w:val="28"/>
          </w:rPr>
          <w:t>https://man7.org/linux/man-pages/man2/write.2.html</w:t>
        </w:r>
      </w:hyperlink>
    </w:p>
    <w:p w14:paraId="1B998D35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10" w:tgtFrame="_new" w:history="1">
        <w:r w:rsidRPr="00D747FB">
          <w:rPr>
            <w:rStyle w:val="Hyperlink"/>
            <w:sz w:val="28"/>
            <w:szCs w:val="28"/>
          </w:rPr>
          <w:t>https://en.wikipedia.org/wiki/Caesar_cipher</w:t>
        </w:r>
      </w:hyperlink>
    </w:p>
    <w:p w14:paraId="6CCAE12D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11" w:history="1">
        <w:r w:rsidRPr="00D747FB">
          <w:rPr>
            <w:rStyle w:val="Hyperlink"/>
            <w:sz w:val="28"/>
            <w:szCs w:val="28"/>
          </w:rPr>
          <w:t>https://www.geeksforgeeks.org/caesar-cipher-in-cryptography/</w:t>
        </w:r>
      </w:hyperlink>
    </w:p>
    <w:p w14:paraId="3E2D5AA8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12" w:history="1">
        <w:r w:rsidRPr="00D747FB">
          <w:rPr>
            <w:rStyle w:val="Hyperlink"/>
            <w:sz w:val="28"/>
            <w:szCs w:val="28"/>
          </w:rPr>
          <w:t>https://caesar-cipher.com/</w:t>
        </w:r>
      </w:hyperlink>
    </w:p>
    <w:p w14:paraId="6CFBBAAB" w14:textId="77777777" w:rsidR="00E666D6" w:rsidRPr="00D747FB" w:rsidRDefault="00E666D6" w:rsidP="00E666D6">
      <w:pPr>
        <w:numPr>
          <w:ilvl w:val="0"/>
          <w:numId w:val="16"/>
        </w:numPr>
        <w:spacing w:after="160" w:line="278" w:lineRule="auto"/>
        <w:rPr>
          <w:sz w:val="28"/>
          <w:szCs w:val="28"/>
        </w:rPr>
      </w:pPr>
      <w:hyperlink r:id="rId13" w:history="1">
        <w:r w:rsidRPr="00D747FB">
          <w:rPr>
            <w:rStyle w:val="Hyperlink"/>
            <w:sz w:val="28"/>
            <w:szCs w:val="28"/>
          </w:rPr>
          <w:t>https://www.youtube.com/watch?v=JtbKh_12ctg</w:t>
        </w:r>
      </w:hyperlink>
    </w:p>
    <w:p w14:paraId="7107F6FC" w14:textId="5CA89F51" w:rsidR="00752FE7" w:rsidRPr="001A7259" w:rsidRDefault="00752FE7" w:rsidP="001A7259">
      <w:pPr>
        <w:rPr>
          <w:rFonts w:asciiTheme="majorBidi" w:hAnsiTheme="majorBidi" w:cstheme="majorBidi"/>
        </w:rPr>
      </w:pPr>
    </w:p>
    <w:sectPr w:rsidR="00752FE7" w:rsidRPr="001A7259" w:rsidSect="00DA1471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63AA2"/>
    <w:multiLevelType w:val="multilevel"/>
    <w:tmpl w:val="3A4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967C3"/>
    <w:multiLevelType w:val="multilevel"/>
    <w:tmpl w:val="CA0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535D2"/>
    <w:multiLevelType w:val="multilevel"/>
    <w:tmpl w:val="0A2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53805"/>
    <w:multiLevelType w:val="multilevel"/>
    <w:tmpl w:val="C8F8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95C61"/>
    <w:multiLevelType w:val="multilevel"/>
    <w:tmpl w:val="892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E489E"/>
    <w:multiLevelType w:val="multilevel"/>
    <w:tmpl w:val="294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E5F56"/>
    <w:multiLevelType w:val="multilevel"/>
    <w:tmpl w:val="817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A7DC6"/>
    <w:multiLevelType w:val="multilevel"/>
    <w:tmpl w:val="DD3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862EC"/>
    <w:multiLevelType w:val="multilevel"/>
    <w:tmpl w:val="833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C0A4C"/>
    <w:multiLevelType w:val="multilevel"/>
    <w:tmpl w:val="561E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E121A"/>
    <w:multiLevelType w:val="multilevel"/>
    <w:tmpl w:val="68D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314AC"/>
    <w:multiLevelType w:val="multilevel"/>
    <w:tmpl w:val="860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26C33"/>
    <w:multiLevelType w:val="multilevel"/>
    <w:tmpl w:val="59C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1426B"/>
    <w:multiLevelType w:val="multilevel"/>
    <w:tmpl w:val="AA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41751"/>
    <w:multiLevelType w:val="multilevel"/>
    <w:tmpl w:val="74E2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A6F75"/>
    <w:multiLevelType w:val="multilevel"/>
    <w:tmpl w:val="484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01054">
    <w:abstractNumId w:val="8"/>
  </w:num>
  <w:num w:numId="2" w16cid:durableId="652491760">
    <w:abstractNumId w:val="6"/>
  </w:num>
  <w:num w:numId="3" w16cid:durableId="1712458844">
    <w:abstractNumId w:val="5"/>
  </w:num>
  <w:num w:numId="4" w16cid:durableId="276839558">
    <w:abstractNumId w:val="4"/>
  </w:num>
  <w:num w:numId="5" w16cid:durableId="1707177053">
    <w:abstractNumId w:val="7"/>
  </w:num>
  <w:num w:numId="6" w16cid:durableId="209922910">
    <w:abstractNumId w:val="3"/>
  </w:num>
  <w:num w:numId="7" w16cid:durableId="1039625811">
    <w:abstractNumId w:val="2"/>
  </w:num>
  <w:num w:numId="8" w16cid:durableId="1103187728">
    <w:abstractNumId w:val="1"/>
  </w:num>
  <w:num w:numId="9" w16cid:durableId="1246375483">
    <w:abstractNumId w:val="0"/>
  </w:num>
  <w:num w:numId="10" w16cid:durableId="1166240722">
    <w:abstractNumId w:val="21"/>
  </w:num>
  <w:num w:numId="11" w16cid:durableId="462039371">
    <w:abstractNumId w:val="15"/>
  </w:num>
  <w:num w:numId="12" w16cid:durableId="595132791">
    <w:abstractNumId w:val="10"/>
  </w:num>
  <w:num w:numId="13" w16cid:durableId="446857161">
    <w:abstractNumId w:val="16"/>
  </w:num>
  <w:num w:numId="14" w16cid:durableId="627245217">
    <w:abstractNumId w:val="13"/>
  </w:num>
  <w:num w:numId="15" w16cid:durableId="1767311339">
    <w:abstractNumId w:val="20"/>
  </w:num>
  <w:num w:numId="16" w16cid:durableId="1310283383">
    <w:abstractNumId w:val="9"/>
  </w:num>
  <w:num w:numId="17" w16cid:durableId="530608203">
    <w:abstractNumId w:val="14"/>
  </w:num>
  <w:num w:numId="18" w16cid:durableId="1520315201">
    <w:abstractNumId w:val="24"/>
  </w:num>
  <w:num w:numId="19" w16cid:durableId="896822567">
    <w:abstractNumId w:val="11"/>
  </w:num>
  <w:num w:numId="20" w16cid:durableId="577640821">
    <w:abstractNumId w:val="18"/>
  </w:num>
  <w:num w:numId="21" w16cid:durableId="110517739">
    <w:abstractNumId w:val="23"/>
  </w:num>
  <w:num w:numId="22" w16cid:durableId="1706638711">
    <w:abstractNumId w:val="17"/>
  </w:num>
  <w:num w:numId="23" w16cid:durableId="1422485553">
    <w:abstractNumId w:val="22"/>
  </w:num>
  <w:num w:numId="24" w16cid:durableId="1308513528">
    <w:abstractNumId w:val="12"/>
  </w:num>
  <w:num w:numId="25" w16cid:durableId="17242117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259"/>
    <w:rsid w:val="0029639D"/>
    <w:rsid w:val="00326F90"/>
    <w:rsid w:val="003F04CD"/>
    <w:rsid w:val="005356F1"/>
    <w:rsid w:val="006A0B4F"/>
    <w:rsid w:val="00752FE7"/>
    <w:rsid w:val="007A79E9"/>
    <w:rsid w:val="009D50DD"/>
    <w:rsid w:val="009F704E"/>
    <w:rsid w:val="00A15038"/>
    <w:rsid w:val="00A719B8"/>
    <w:rsid w:val="00AA1D8D"/>
    <w:rsid w:val="00AB7DB3"/>
    <w:rsid w:val="00AD6549"/>
    <w:rsid w:val="00B406D4"/>
    <w:rsid w:val="00B47730"/>
    <w:rsid w:val="00CB0664"/>
    <w:rsid w:val="00DA1471"/>
    <w:rsid w:val="00E666D6"/>
    <w:rsid w:val="00E74978"/>
    <w:rsid w:val="00F42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3DE52"/>
  <w14:defaultImageDpi w14:val="300"/>
  <w15:docId w15:val="{1A845295-3ED6-41D2-A482-131C0496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66D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56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m.us/doc/" TargetMode="External"/><Relationship Id="rId13" Type="http://schemas.openxmlformats.org/officeDocument/2006/relationships/hyperlink" Target="https://www.youtube.com/watch?v=JtbKh_12ct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aesar-ciph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caesar-cipher-in-cryptograph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aesar_cip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7.org/linux/man-pages/man2/write.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TALREJA</cp:lastModifiedBy>
  <cp:revision>13</cp:revision>
  <dcterms:created xsi:type="dcterms:W3CDTF">2013-12-23T23:15:00Z</dcterms:created>
  <dcterms:modified xsi:type="dcterms:W3CDTF">2025-05-23T08:01:00Z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8be65c81caef6c23b2c2186e74a9258ee005f44a088c6020ac14db9c5c4bfcd0</vt:lpwstr>
  </property>
</Properties>
</file>